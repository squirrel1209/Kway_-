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50242" w14:textId="4E0446F5" w:rsidR="005A091F" w:rsidRPr="00A312A8" w:rsidRDefault="007E14F8" w:rsidP="005A091F">
      <w:pPr>
        <w:pStyle w:val="aa"/>
        <w:jc w:val="center"/>
        <w:rPr>
          <w:rFonts w:ascii="微軟正黑體" w:eastAsia="微軟正黑體" w:hAnsi="微軟正黑體"/>
          <w:lang w:eastAsia="zh-TW"/>
        </w:rPr>
      </w:pPr>
      <w:r w:rsidRPr="00A312A8">
        <w:rPr>
          <w:rFonts w:ascii="Segoe UI Emoji" w:eastAsia="微軟正黑體" w:hAnsi="Segoe UI Emoji" w:cs="Segoe UI Emoji"/>
          <w:lang w:eastAsia="zh-TW"/>
        </w:rPr>
        <w:t>🧾</w:t>
      </w:r>
      <w:r w:rsidRPr="00A312A8">
        <w:rPr>
          <w:rFonts w:ascii="微軟正黑體" w:eastAsia="微軟正黑體" w:hAnsi="微軟正黑體"/>
          <w:lang w:eastAsia="zh-TW"/>
        </w:rPr>
        <w:t xml:space="preserve"> RPG 遊戲專案技術文件</w:t>
      </w:r>
    </w:p>
    <w:p w14:paraId="26F7F46D" w14:textId="62202DB6" w:rsidR="00265183" w:rsidRPr="00C00ACE" w:rsidRDefault="00773A15" w:rsidP="00C00ACE">
      <w:pPr>
        <w:pStyle w:val="1"/>
        <w:rPr>
          <w:rFonts w:ascii="微軟正黑體" w:eastAsia="微軟正黑體" w:hAnsi="微軟正黑體" w:hint="eastAsia"/>
          <w:sz w:val="40"/>
          <w:szCs w:val="40"/>
          <w:lang w:eastAsia="zh-TW"/>
        </w:rPr>
      </w:pPr>
      <w:r w:rsidRPr="00A312A8">
        <w:rPr>
          <w:rFonts w:ascii="微軟正黑體" w:eastAsia="微軟正黑體" w:hAnsi="微軟正黑體" w:hint="eastAsia"/>
          <w:sz w:val="40"/>
          <w:szCs w:val="40"/>
          <w:lang w:eastAsia="zh-TW"/>
        </w:rPr>
        <w:t>一、</w:t>
      </w:r>
      <w:r w:rsidR="007E14F8" w:rsidRPr="00A312A8">
        <w:rPr>
          <w:rFonts w:ascii="微軟正黑體" w:eastAsia="微軟正黑體" w:hAnsi="微軟正黑體"/>
          <w:sz w:val="40"/>
          <w:szCs w:val="40"/>
          <w:lang w:eastAsia="zh-TW"/>
        </w:rPr>
        <w:t>專案簡介</w:t>
      </w:r>
    </w:p>
    <w:p w14:paraId="41284DEC" w14:textId="6CB64BDD" w:rsidR="00F72A63" w:rsidRPr="00A312A8" w:rsidRDefault="007E14F8" w:rsidP="006773A9">
      <w:pPr>
        <w:overflowPunct w:val="0"/>
        <w:spacing w:line="360" w:lineRule="exact"/>
        <w:jc w:val="both"/>
        <w:rPr>
          <w:rFonts w:ascii="微軟正黑體" w:eastAsia="微軟正黑體" w:hAnsi="微軟正黑體"/>
          <w:lang w:eastAsia="zh-TW"/>
        </w:rPr>
      </w:pPr>
      <w:r w:rsidRPr="00A312A8">
        <w:rPr>
          <w:rFonts w:ascii="微軟正黑體" w:eastAsia="微軟正黑體" w:hAnsi="微軟正黑體"/>
          <w:lang w:eastAsia="zh-TW"/>
        </w:rPr>
        <w:t>本專案為一款以 C++ 所開發的文字冒險 RPG 遊戲，玩家可透過登入系統建立角色，進入遊戲世界進行商店購物、戰鬥挑戰與任務完成。專案整合多個子系統，包括</w:t>
      </w:r>
      <w:r w:rsidR="005A091F" w:rsidRPr="00A312A8">
        <w:rPr>
          <w:rFonts w:ascii="微軟正黑體" w:eastAsia="微軟正黑體" w:hAnsi="微軟正黑體" w:hint="eastAsia"/>
          <w:lang w:eastAsia="zh-TW"/>
        </w:rPr>
        <w:t>登入系統、</w:t>
      </w:r>
      <w:r w:rsidRPr="00A312A8">
        <w:rPr>
          <w:rFonts w:ascii="微軟正黑體" w:eastAsia="微軟正黑體" w:hAnsi="微軟正黑體"/>
          <w:lang w:eastAsia="zh-TW"/>
        </w:rPr>
        <w:t>角色系統、道具系統、背包系統、商店系統、戰鬥系統與任務系統，採用物件導向設計以提高擴充性與可維護性。</w:t>
      </w:r>
    </w:p>
    <w:p w14:paraId="2889479C" w14:textId="77777777" w:rsidR="006773A9" w:rsidRPr="00A312A8" w:rsidRDefault="006773A9" w:rsidP="006773A9">
      <w:pPr>
        <w:spacing w:line="360" w:lineRule="exact"/>
        <w:rPr>
          <w:rFonts w:ascii="微軟正黑體" w:eastAsia="微軟正黑體" w:hAnsi="微軟正黑體"/>
          <w:sz w:val="24"/>
          <w:lang w:eastAsia="zh-TW"/>
        </w:rPr>
      </w:pPr>
    </w:p>
    <w:p w14:paraId="42423033" w14:textId="6156E2BE" w:rsidR="00F72A63" w:rsidRPr="00A312A8" w:rsidRDefault="007E14F8" w:rsidP="006773A9">
      <w:pPr>
        <w:pStyle w:val="1"/>
        <w:spacing w:line="360" w:lineRule="exact"/>
        <w:rPr>
          <w:rFonts w:ascii="微軟正黑體" w:eastAsia="微軟正黑體" w:hAnsi="微軟正黑體"/>
          <w:sz w:val="40"/>
          <w:szCs w:val="40"/>
          <w:lang w:eastAsia="zh-TW"/>
        </w:rPr>
      </w:pPr>
      <w:r w:rsidRPr="00A312A8">
        <w:rPr>
          <w:rFonts w:ascii="微軟正黑體" w:eastAsia="微軟正黑體" w:hAnsi="微軟正黑體"/>
          <w:sz w:val="40"/>
          <w:szCs w:val="40"/>
          <w:lang w:eastAsia="zh-TW"/>
        </w:rPr>
        <w:t>二、系統架構說明</w:t>
      </w:r>
    </w:p>
    <w:p w14:paraId="5D456E23" w14:textId="77777777" w:rsidR="006773A9" w:rsidRPr="00A312A8" w:rsidRDefault="006773A9" w:rsidP="006773A9">
      <w:pPr>
        <w:rPr>
          <w:rFonts w:ascii="微軟正黑體" w:eastAsia="微軟正黑體" w:hAnsi="微軟正黑體"/>
          <w:lang w:eastAsia="zh-TW"/>
        </w:rPr>
      </w:pPr>
    </w:p>
    <w:p w14:paraId="003FE9BA" w14:textId="77777777" w:rsidR="00F72A63" w:rsidRPr="00A312A8" w:rsidRDefault="007E14F8" w:rsidP="006773A9">
      <w:pPr>
        <w:spacing w:line="360" w:lineRule="exact"/>
        <w:rPr>
          <w:rFonts w:ascii="微軟正黑體" w:eastAsia="微軟正黑體" w:hAnsi="微軟正黑體"/>
          <w:lang w:eastAsia="zh-TW"/>
        </w:rPr>
      </w:pPr>
      <w:r w:rsidRPr="00A312A8">
        <w:rPr>
          <w:rFonts w:ascii="微軟正黑體" w:eastAsia="微軟正黑體" w:hAnsi="微軟正黑體"/>
          <w:lang w:eastAsia="zh-TW"/>
        </w:rPr>
        <w:t>系統主要分為以下模組：</w:t>
      </w:r>
    </w:p>
    <w:p w14:paraId="2EF625D7" w14:textId="3CF23617" w:rsidR="00F72A63" w:rsidRPr="00A312A8" w:rsidRDefault="007E14F8" w:rsidP="006773A9">
      <w:pPr>
        <w:spacing w:line="360" w:lineRule="exact"/>
        <w:rPr>
          <w:rFonts w:ascii="微軟正黑體" w:eastAsia="微軟正黑體" w:hAnsi="微軟正黑體"/>
          <w:lang w:eastAsia="zh-TW"/>
        </w:rPr>
      </w:pPr>
      <w:r w:rsidRPr="00A312A8">
        <w:rPr>
          <w:rFonts w:ascii="微軟正黑體" w:eastAsia="微軟正黑體" w:hAnsi="微軟正黑體"/>
          <w:lang w:eastAsia="zh-TW"/>
        </w:rPr>
        <w:t>1. 登入系統：負責使用者註冊、登入與玩家資料</w:t>
      </w:r>
      <w:r w:rsidR="003F3AFE" w:rsidRPr="00A312A8">
        <w:rPr>
          <w:rFonts w:ascii="微軟正黑體" w:eastAsia="微軟正黑體" w:hAnsi="微軟正黑體" w:hint="eastAsia"/>
          <w:lang w:eastAsia="zh-TW"/>
        </w:rPr>
        <w:t>載入</w:t>
      </w:r>
      <w:r w:rsidRPr="00A312A8">
        <w:rPr>
          <w:rFonts w:ascii="微軟正黑體" w:eastAsia="微軟正黑體" w:hAnsi="微軟正黑體"/>
          <w:lang w:eastAsia="zh-TW"/>
        </w:rPr>
        <w:t>。</w:t>
      </w:r>
    </w:p>
    <w:p w14:paraId="34167576" w14:textId="77777777" w:rsidR="00F72A63" w:rsidRPr="00A312A8" w:rsidRDefault="007E14F8" w:rsidP="006773A9">
      <w:pPr>
        <w:spacing w:line="360" w:lineRule="exact"/>
        <w:rPr>
          <w:rFonts w:ascii="微軟正黑體" w:eastAsia="微軟正黑體" w:hAnsi="微軟正黑體"/>
          <w:lang w:eastAsia="zh-TW"/>
        </w:rPr>
      </w:pPr>
      <w:r w:rsidRPr="00A312A8">
        <w:rPr>
          <w:rFonts w:ascii="微軟正黑體" w:eastAsia="微軟正黑體" w:hAnsi="微軟正黑體"/>
          <w:lang w:eastAsia="zh-TW"/>
        </w:rPr>
        <w:t>2. 角色系統：管理玩家角色屬性與行為。</w:t>
      </w:r>
    </w:p>
    <w:p w14:paraId="6FAC5669" w14:textId="3E253926" w:rsidR="005A091F" w:rsidRPr="00A312A8" w:rsidRDefault="005A091F" w:rsidP="006773A9">
      <w:pPr>
        <w:spacing w:line="360" w:lineRule="exact"/>
        <w:rPr>
          <w:rFonts w:ascii="微軟正黑體" w:eastAsia="微軟正黑體" w:hAnsi="微軟正黑體"/>
          <w:lang w:eastAsia="zh-TW"/>
        </w:rPr>
      </w:pPr>
      <w:r w:rsidRPr="00A312A8">
        <w:rPr>
          <w:rFonts w:ascii="微軟正黑體" w:eastAsia="微軟正黑體" w:hAnsi="微軟正黑體" w:hint="eastAsia"/>
          <w:lang w:eastAsia="zh-TW"/>
        </w:rPr>
        <w:t>3. 物品系統</w:t>
      </w:r>
      <w:r w:rsidR="006773A9" w:rsidRPr="00A312A8">
        <w:rPr>
          <w:rFonts w:ascii="微軟正黑體" w:eastAsia="微軟正黑體" w:hAnsi="微軟正黑體" w:hint="eastAsia"/>
          <w:lang w:eastAsia="zh-TW"/>
        </w:rPr>
        <w:t>：</w:t>
      </w:r>
      <w:r w:rsidRPr="00A312A8">
        <w:rPr>
          <w:rFonts w:ascii="微軟正黑體" w:eastAsia="微軟正黑體" w:hAnsi="微軟正黑體" w:hint="eastAsia"/>
          <w:lang w:eastAsia="zh-TW"/>
        </w:rPr>
        <w:t xml:space="preserve"> </w:t>
      </w:r>
      <w:r w:rsidRPr="00A312A8">
        <w:rPr>
          <w:rFonts w:ascii="微軟正黑體" w:eastAsia="微軟正黑體" w:hAnsi="微軟正黑體"/>
          <w:lang w:eastAsia="zh-TW"/>
        </w:rPr>
        <w:t>物品生成</w:t>
      </w:r>
      <w:r w:rsidR="003E5BCE" w:rsidRPr="00A312A8">
        <w:rPr>
          <w:rFonts w:ascii="微軟正黑體" w:eastAsia="微軟正黑體" w:hAnsi="微軟正黑體" w:hint="eastAsia"/>
          <w:lang w:eastAsia="zh-TW"/>
        </w:rPr>
        <w:t>、物品管理</w:t>
      </w:r>
    </w:p>
    <w:p w14:paraId="5CA4F540" w14:textId="36A5EAAC" w:rsidR="00F72A63" w:rsidRPr="00A312A8" w:rsidRDefault="007E14F8" w:rsidP="006773A9">
      <w:pPr>
        <w:spacing w:line="360" w:lineRule="exact"/>
        <w:rPr>
          <w:rFonts w:ascii="微軟正黑體" w:eastAsia="微軟正黑體" w:hAnsi="微軟正黑體"/>
          <w:lang w:eastAsia="zh-TW"/>
        </w:rPr>
      </w:pPr>
      <w:r w:rsidRPr="00A312A8">
        <w:rPr>
          <w:rFonts w:ascii="微軟正黑體" w:eastAsia="微軟正黑體" w:hAnsi="微軟正黑體"/>
          <w:lang w:eastAsia="zh-TW"/>
        </w:rPr>
        <w:t>3. 背包系統：背包管理、</w:t>
      </w:r>
      <w:r w:rsidR="005A091F" w:rsidRPr="00A312A8">
        <w:rPr>
          <w:rFonts w:ascii="微軟正黑體" w:eastAsia="微軟正黑體" w:hAnsi="微軟正黑體" w:hint="eastAsia"/>
          <w:lang w:eastAsia="zh-TW"/>
        </w:rPr>
        <w:t>移出玩家物品以及放入</w:t>
      </w:r>
      <w:r w:rsidRPr="00A312A8">
        <w:rPr>
          <w:rFonts w:ascii="微軟正黑體" w:eastAsia="微軟正黑體" w:hAnsi="微軟正黑體"/>
          <w:lang w:eastAsia="zh-TW"/>
        </w:rPr>
        <w:t>。</w:t>
      </w:r>
    </w:p>
    <w:p w14:paraId="3F6179BB" w14:textId="77777777" w:rsidR="00F72A63" w:rsidRPr="00A312A8" w:rsidRDefault="007E14F8" w:rsidP="006773A9">
      <w:pPr>
        <w:spacing w:line="360" w:lineRule="exact"/>
        <w:rPr>
          <w:rFonts w:ascii="微軟正黑體" w:eastAsia="微軟正黑體" w:hAnsi="微軟正黑體"/>
          <w:lang w:eastAsia="zh-TW"/>
        </w:rPr>
      </w:pPr>
      <w:r w:rsidRPr="00A312A8">
        <w:rPr>
          <w:rFonts w:ascii="微軟正黑體" w:eastAsia="微軟正黑體" w:hAnsi="微軟正黑體"/>
          <w:lang w:eastAsia="zh-TW"/>
        </w:rPr>
        <w:t>4. 商店系統：提供購物介面，連結道具系統與玩家背包。</w:t>
      </w:r>
    </w:p>
    <w:p w14:paraId="1987E0D7" w14:textId="77777777" w:rsidR="00F72A63" w:rsidRPr="00A312A8" w:rsidRDefault="007E14F8" w:rsidP="006773A9">
      <w:pPr>
        <w:spacing w:line="360" w:lineRule="exact"/>
        <w:rPr>
          <w:rFonts w:ascii="微軟正黑體" w:eastAsia="微軟正黑體" w:hAnsi="微軟正黑體"/>
          <w:lang w:eastAsia="zh-TW"/>
        </w:rPr>
      </w:pPr>
      <w:r w:rsidRPr="00A312A8">
        <w:rPr>
          <w:rFonts w:ascii="微軟正黑體" w:eastAsia="微軟正黑體" w:hAnsi="微軟正黑體"/>
          <w:lang w:eastAsia="zh-TW"/>
        </w:rPr>
        <w:t>5. 戰鬥系統：與不同怪物進行回合制戰鬥。</w:t>
      </w:r>
    </w:p>
    <w:p w14:paraId="0CC94CC9" w14:textId="77777777" w:rsidR="00F72A63" w:rsidRPr="00A312A8" w:rsidRDefault="007E14F8" w:rsidP="006773A9">
      <w:pPr>
        <w:spacing w:line="360" w:lineRule="exact"/>
        <w:rPr>
          <w:rFonts w:ascii="微軟正黑體" w:eastAsia="微軟正黑體" w:hAnsi="微軟正黑體"/>
          <w:lang w:eastAsia="zh-TW"/>
        </w:rPr>
      </w:pPr>
      <w:r w:rsidRPr="00A312A8">
        <w:rPr>
          <w:rFonts w:ascii="微軟正黑體" w:eastAsia="微軟正黑體" w:hAnsi="微軟正黑體"/>
          <w:lang w:eastAsia="zh-TW"/>
        </w:rPr>
        <w:t>6. 任務系統：整合戰鬥與劇情需求。</w:t>
      </w:r>
    </w:p>
    <w:p w14:paraId="17D287BB" w14:textId="6A566FA6" w:rsidR="003F36D0" w:rsidRPr="00A312A8" w:rsidRDefault="007E14F8" w:rsidP="006773A9">
      <w:pPr>
        <w:spacing w:line="360" w:lineRule="exact"/>
        <w:rPr>
          <w:rFonts w:ascii="微軟正黑體" w:eastAsia="微軟正黑體" w:hAnsi="微軟正黑體"/>
          <w:lang w:eastAsia="zh-TW"/>
        </w:rPr>
      </w:pPr>
      <w:r w:rsidRPr="00A312A8">
        <w:rPr>
          <w:rFonts w:ascii="微軟正黑體" w:eastAsia="微軟正黑體" w:hAnsi="微軟正黑體"/>
          <w:lang w:eastAsia="zh-TW"/>
        </w:rPr>
        <w:t>7. 資料儲存系統：透過檔案系統儲存使用者資訊與角色屬性。</w:t>
      </w:r>
    </w:p>
    <w:p w14:paraId="11061ADC" w14:textId="32411E73" w:rsidR="006773A9" w:rsidRPr="00A312A8" w:rsidRDefault="006773A9" w:rsidP="006773A9">
      <w:pPr>
        <w:spacing w:line="360" w:lineRule="exact"/>
        <w:rPr>
          <w:rFonts w:ascii="微軟正黑體" w:eastAsia="微軟正黑體" w:hAnsi="微軟正黑體"/>
          <w:lang w:eastAsia="zh-TW"/>
        </w:rPr>
      </w:pPr>
    </w:p>
    <w:p w14:paraId="353585B3" w14:textId="68268A7C" w:rsidR="006773A9" w:rsidRPr="00A312A8" w:rsidRDefault="006773A9" w:rsidP="006773A9">
      <w:pPr>
        <w:rPr>
          <w:rFonts w:ascii="微軟正黑體" w:eastAsia="微軟正黑體" w:hAnsi="微軟正黑體"/>
          <w:lang w:eastAsia="zh-TW"/>
        </w:rPr>
      </w:pPr>
      <w:r w:rsidRPr="00A312A8">
        <w:rPr>
          <w:rFonts w:ascii="微軟正黑體" w:eastAsia="微軟正黑體" w:hAnsi="微軟正黑體"/>
          <w:lang w:eastAsia="zh-TW"/>
        </w:rPr>
        <w:br w:type="page"/>
      </w:r>
    </w:p>
    <w:p w14:paraId="2E3F841D" w14:textId="0682141B" w:rsidR="00F72A63" w:rsidRPr="00A312A8" w:rsidRDefault="00382E04" w:rsidP="0012657F">
      <w:pPr>
        <w:pStyle w:val="1"/>
        <w:spacing w:line="360" w:lineRule="atLeast"/>
        <w:rPr>
          <w:rFonts w:ascii="微軟正黑體" w:eastAsia="微軟正黑體" w:hAnsi="微軟正黑體"/>
          <w:color w:val="00B050"/>
          <w:sz w:val="32"/>
          <w:lang w:eastAsia="zh-TW"/>
        </w:rPr>
      </w:pPr>
      <w:r w:rsidRPr="00A312A8">
        <w:rPr>
          <w:rFonts w:ascii="微軟正黑體" w:eastAsia="微軟正黑體" w:hAnsi="微軟正黑體" w:hint="eastAsia"/>
          <w:color w:val="00B050"/>
          <w:sz w:val="32"/>
          <w:lang w:eastAsia="zh-TW"/>
        </w:rPr>
        <w:lastRenderedPageBreak/>
        <w:t>2.1</w:t>
      </w:r>
      <w:r w:rsidR="0012657F" w:rsidRPr="00A312A8">
        <w:rPr>
          <w:rFonts w:ascii="微軟正黑體" w:eastAsia="微軟正黑體" w:hAnsi="微軟正黑體" w:hint="eastAsia"/>
          <w:color w:val="00B050"/>
          <w:sz w:val="32"/>
          <w:lang w:eastAsia="zh-TW"/>
        </w:rPr>
        <w:t xml:space="preserve"> </w:t>
      </w:r>
      <w:r w:rsidRPr="00A312A8">
        <w:rPr>
          <w:rFonts w:ascii="微軟正黑體" w:eastAsia="微軟正黑體" w:hAnsi="微軟正黑體"/>
          <w:color w:val="00B050"/>
          <w:sz w:val="32"/>
          <w:lang w:eastAsia="zh-TW"/>
        </w:rPr>
        <w:t>流程圖與互動架構</w:t>
      </w:r>
    </w:p>
    <w:p w14:paraId="55BC20C1" w14:textId="77777777" w:rsidR="00F72A63" w:rsidRPr="00A312A8" w:rsidRDefault="007E14F8">
      <w:pPr>
        <w:rPr>
          <w:rFonts w:ascii="微軟正黑體" w:eastAsia="微軟正黑體" w:hAnsi="微軟正黑體"/>
          <w:lang w:eastAsia="zh-TW"/>
        </w:rPr>
      </w:pPr>
      <w:r w:rsidRPr="00A312A8">
        <w:rPr>
          <w:rFonts w:ascii="微軟正黑體" w:eastAsia="微軟正黑體" w:hAnsi="微軟正黑體"/>
          <w:sz w:val="24"/>
          <w:lang w:eastAsia="zh-TW"/>
        </w:rPr>
        <w:t>以下為系統整體模組互動流程圖：</w:t>
      </w:r>
    </w:p>
    <w:p w14:paraId="0FD82109" w14:textId="2E578845" w:rsidR="00C00ACE" w:rsidRPr="00C00ACE" w:rsidRDefault="00C00ACE" w:rsidP="00C00ACE">
      <w:pPr>
        <w:jc w:val="center"/>
        <w:rPr>
          <w:rFonts w:ascii="微軟正黑體" w:eastAsia="微軟正黑體" w:hAnsi="微軟正黑體"/>
        </w:rPr>
      </w:pPr>
      <w:r w:rsidRPr="00C00ACE">
        <w:rPr>
          <w:rFonts w:ascii="微軟正黑體" w:eastAsia="微軟正黑體" w:hAnsi="微軟正黑體"/>
        </w:rPr>
        <w:drawing>
          <wp:inline distT="0" distB="0" distL="0" distR="0" wp14:anchorId="20344217" wp14:editId="377EB6AC">
            <wp:extent cx="5486400" cy="3034665"/>
            <wp:effectExtent l="0" t="0" r="6985" b="0"/>
            <wp:docPr id="176296877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34665"/>
                    </a:xfrm>
                    <a:prstGeom prst="rect">
                      <a:avLst/>
                    </a:prstGeom>
                    <a:noFill/>
                    <a:ln>
                      <a:noFill/>
                    </a:ln>
                  </pic:spPr>
                </pic:pic>
              </a:graphicData>
            </a:graphic>
          </wp:inline>
        </w:drawing>
      </w:r>
    </w:p>
    <w:p w14:paraId="75FEAE91" w14:textId="6897ED98" w:rsidR="003F36D0" w:rsidRDefault="003F36D0" w:rsidP="001773C3">
      <w:pPr>
        <w:jc w:val="center"/>
        <w:rPr>
          <w:rFonts w:ascii="微軟正黑體" w:eastAsia="微軟正黑體" w:hAnsi="微軟正黑體"/>
          <w:lang w:eastAsia="zh-TW"/>
        </w:rPr>
      </w:pPr>
    </w:p>
    <w:p w14:paraId="64BB38C8" w14:textId="77777777" w:rsidR="00C00ACE" w:rsidRDefault="00C00ACE" w:rsidP="001773C3">
      <w:pPr>
        <w:jc w:val="center"/>
        <w:rPr>
          <w:rFonts w:ascii="微軟正黑體" w:eastAsia="微軟正黑體" w:hAnsi="微軟正黑體"/>
          <w:lang w:eastAsia="zh-TW"/>
        </w:rPr>
      </w:pPr>
    </w:p>
    <w:p w14:paraId="6EF15C1F" w14:textId="77777777" w:rsidR="00C00ACE" w:rsidRDefault="00C00ACE" w:rsidP="001773C3">
      <w:pPr>
        <w:jc w:val="center"/>
        <w:rPr>
          <w:rFonts w:ascii="微軟正黑體" w:eastAsia="微軟正黑體" w:hAnsi="微軟正黑體"/>
          <w:lang w:eastAsia="zh-TW"/>
        </w:rPr>
      </w:pPr>
    </w:p>
    <w:p w14:paraId="7D8FE9B3" w14:textId="77777777" w:rsidR="00C00ACE" w:rsidRDefault="00C00ACE" w:rsidP="001773C3">
      <w:pPr>
        <w:jc w:val="center"/>
        <w:rPr>
          <w:rFonts w:ascii="微軟正黑體" w:eastAsia="微軟正黑體" w:hAnsi="微軟正黑體"/>
          <w:lang w:eastAsia="zh-TW"/>
        </w:rPr>
      </w:pPr>
    </w:p>
    <w:p w14:paraId="0F2152E7" w14:textId="77777777" w:rsidR="00C00ACE" w:rsidRDefault="00C00ACE" w:rsidP="001773C3">
      <w:pPr>
        <w:jc w:val="center"/>
        <w:rPr>
          <w:rFonts w:ascii="微軟正黑體" w:eastAsia="微軟正黑體" w:hAnsi="微軟正黑體"/>
          <w:lang w:eastAsia="zh-TW"/>
        </w:rPr>
      </w:pPr>
    </w:p>
    <w:p w14:paraId="2C7B470B" w14:textId="77777777" w:rsidR="00C00ACE" w:rsidRDefault="00C00ACE" w:rsidP="001773C3">
      <w:pPr>
        <w:jc w:val="center"/>
        <w:rPr>
          <w:rFonts w:ascii="微軟正黑體" w:eastAsia="微軟正黑體" w:hAnsi="微軟正黑體"/>
          <w:lang w:eastAsia="zh-TW"/>
        </w:rPr>
      </w:pPr>
    </w:p>
    <w:p w14:paraId="7C6A48FA" w14:textId="77777777" w:rsidR="00C00ACE" w:rsidRDefault="00C00ACE" w:rsidP="001773C3">
      <w:pPr>
        <w:jc w:val="center"/>
        <w:rPr>
          <w:rFonts w:ascii="微軟正黑體" w:eastAsia="微軟正黑體" w:hAnsi="微軟正黑體"/>
          <w:lang w:eastAsia="zh-TW"/>
        </w:rPr>
      </w:pPr>
    </w:p>
    <w:p w14:paraId="55F2BA2B" w14:textId="77777777" w:rsidR="00C00ACE" w:rsidRDefault="00C00ACE" w:rsidP="001773C3">
      <w:pPr>
        <w:jc w:val="center"/>
        <w:rPr>
          <w:rFonts w:ascii="微軟正黑體" w:eastAsia="微軟正黑體" w:hAnsi="微軟正黑體"/>
          <w:lang w:eastAsia="zh-TW"/>
        </w:rPr>
      </w:pPr>
    </w:p>
    <w:p w14:paraId="448A59A2" w14:textId="77777777" w:rsidR="00C00ACE" w:rsidRDefault="00C00ACE" w:rsidP="001773C3">
      <w:pPr>
        <w:jc w:val="center"/>
        <w:rPr>
          <w:rFonts w:ascii="微軟正黑體" w:eastAsia="微軟正黑體" w:hAnsi="微軟正黑體"/>
          <w:lang w:eastAsia="zh-TW"/>
        </w:rPr>
      </w:pPr>
    </w:p>
    <w:p w14:paraId="546E47D8" w14:textId="77777777" w:rsidR="00C00ACE" w:rsidRPr="00A312A8" w:rsidRDefault="00C00ACE" w:rsidP="001773C3">
      <w:pPr>
        <w:jc w:val="center"/>
        <w:rPr>
          <w:rFonts w:ascii="微軟正黑體" w:eastAsia="微軟正黑體" w:hAnsi="微軟正黑體" w:hint="eastAsia"/>
          <w:lang w:eastAsia="zh-TW"/>
        </w:rPr>
      </w:pPr>
    </w:p>
    <w:p w14:paraId="41E28873" w14:textId="4A5414EF" w:rsidR="00F72A63" w:rsidRPr="00A312A8" w:rsidRDefault="00885F2B" w:rsidP="0012657F">
      <w:pPr>
        <w:pStyle w:val="1"/>
        <w:spacing w:line="360" w:lineRule="atLeast"/>
        <w:rPr>
          <w:rFonts w:ascii="微軟正黑體" w:eastAsia="微軟正黑體" w:hAnsi="微軟正黑體"/>
          <w:color w:val="00B050"/>
          <w:sz w:val="32"/>
          <w:lang w:eastAsia="zh-TW"/>
        </w:rPr>
      </w:pPr>
      <w:r w:rsidRPr="00A312A8">
        <w:rPr>
          <w:rFonts w:ascii="微軟正黑體" w:eastAsia="微軟正黑體" w:hAnsi="微軟正黑體" w:hint="eastAsia"/>
          <w:color w:val="00B050"/>
          <w:sz w:val="32"/>
          <w:lang w:eastAsia="zh-TW"/>
        </w:rPr>
        <w:lastRenderedPageBreak/>
        <w:t>2.2</w:t>
      </w:r>
      <w:r w:rsidR="0012657F" w:rsidRPr="00A312A8">
        <w:rPr>
          <w:rFonts w:ascii="微軟正黑體" w:eastAsia="微軟正黑體" w:hAnsi="微軟正黑體" w:hint="eastAsia"/>
          <w:color w:val="00B050"/>
          <w:sz w:val="32"/>
          <w:lang w:eastAsia="zh-TW"/>
        </w:rPr>
        <w:t xml:space="preserve"> </w:t>
      </w:r>
      <w:r w:rsidRPr="00A312A8">
        <w:rPr>
          <w:rFonts w:ascii="微軟正黑體" w:eastAsia="微軟正黑體" w:hAnsi="微軟正黑體"/>
          <w:color w:val="00B050"/>
          <w:sz w:val="32"/>
          <w:lang w:eastAsia="zh-TW"/>
        </w:rPr>
        <w:t>主要功能說明</w:t>
      </w:r>
    </w:p>
    <w:p w14:paraId="57845D04" w14:textId="299BA139" w:rsidR="00382E04" w:rsidRPr="00A312A8" w:rsidRDefault="00382E04" w:rsidP="00502976">
      <w:pPr>
        <w:spacing w:line="360" w:lineRule="exact"/>
        <w:rPr>
          <w:rFonts w:ascii="微軟正黑體" w:eastAsia="微軟正黑體" w:hAnsi="微軟正黑體"/>
          <w:lang w:eastAsia="zh-TW"/>
        </w:rPr>
      </w:pPr>
      <w:r w:rsidRPr="00A312A8">
        <w:rPr>
          <w:rFonts w:ascii="微軟正黑體" w:eastAsia="微軟正黑體" w:hAnsi="微軟正黑體" w:hint="eastAsia"/>
          <w:lang w:eastAsia="zh-TW"/>
        </w:rPr>
        <w:t>程式碼撰寫細節跟邏輯在程式碼旁都有註解</w:t>
      </w:r>
      <w:r w:rsidR="006773A9" w:rsidRPr="00A312A8">
        <w:rPr>
          <w:rFonts w:ascii="微軟正黑體" w:eastAsia="微軟正黑體" w:hAnsi="微軟正黑體" w:hint="eastAsia"/>
          <w:lang w:eastAsia="zh-TW"/>
        </w:rPr>
        <w:t>。</w:t>
      </w:r>
    </w:p>
    <w:p w14:paraId="1754D8C0" w14:textId="64B9EAB3" w:rsidR="00E8623A" w:rsidRPr="00A312A8" w:rsidRDefault="000E2AF0" w:rsidP="00E8623A">
      <w:pPr>
        <w:pStyle w:val="21"/>
        <w:spacing w:line="360" w:lineRule="exact"/>
        <w:rPr>
          <w:rFonts w:ascii="微軟正黑體" w:eastAsia="微軟正黑體" w:hAnsi="微軟正黑體"/>
          <w:sz w:val="28"/>
          <w:lang w:eastAsia="zh-TW"/>
        </w:rPr>
      </w:pPr>
      <w:r w:rsidRPr="00A312A8">
        <w:rPr>
          <w:rFonts w:ascii="微軟正黑體" w:eastAsia="微軟正黑體" w:hAnsi="微軟正黑體" w:hint="eastAsia"/>
          <w:sz w:val="28"/>
          <w:lang w:eastAsia="zh-TW"/>
        </w:rPr>
        <w:t>2.2.</w:t>
      </w:r>
      <w:r w:rsidRPr="00A312A8">
        <w:rPr>
          <w:rFonts w:ascii="微軟正黑體" w:eastAsia="微軟正黑體" w:hAnsi="微軟正黑體"/>
          <w:sz w:val="28"/>
          <w:lang w:eastAsia="zh-TW"/>
        </w:rPr>
        <w:t>1 登入與註冊系統</w:t>
      </w:r>
    </w:p>
    <w:p w14:paraId="6D5B4345" w14:textId="25B47763" w:rsidR="00882429" w:rsidRPr="00A312A8" w:rsidRDefault="00A8774E" w:rsidP="00571C23">
      <w:pPr>
        <w:overflowPunct w:val="0"/>
        <w:spacing w:line="360" w:lineRule="exact"/>
        <w:ind w:leftChars="200" w:left="440"/>
        <w:jc w:val="both"/>
        <w:rPr>
          <w:rFonts w:ascii="微軟正黑體" w:eastAsia="微軟正黑體" w:hAnsi="微軟正黑體"/>
          <w:lang w:eastAsia="zh-TW"/>
        </w:rPr>
      </w:pPr>
      <w:r w:rsidRPr="00936CA9">
        <w:rPr>
          <w:rFonts w:ascii="微軟正黑體" w:eastAsia="微軟正黑體" w:hAnsi="微軟正黑體" w:hint="eastAsia"/>
          <w:b/>
          <w:bCs/>
          <w:color w:val="FF0000"/>
          <w:sz w:val="24"/>
          <w:szCs w:val="24"/>
          <w:lang w:eastAsia="zh-TW"/>
        </w:rPr>
        <w:t>2.2.1</w:t>
      </w:r>
      <w:r w:rsidR="005117AA" w:rsidRPr="00936CA9">
        <w:rPr>
          <w:rFonts w:ascii="微軟正黑體" w:eastAsia="微軟正黑體" w:hAnsi="微軟正黑體" w:hint="eastAsia"/>
          <w:b/>
          <w:bCs/>
          <w:color w:val="FF0000"/>
          <w:sz w:val="24"/>
          <w:szCs w:val="24"/>
          <w:lang w:eastAsia="zh-TW"/>
        </w:rPr>
        <w:t>.1 功能說明</w:t>
      </w:r>
      <w:r w:rsidR="006773A9" w:rsidRPr="00936CA9">
        <w:rPr>
          <w:rFonts w:ascii="微軟正黑體" w:eastAsia="微軟正黑體" w:hAnsi="微軟正黑體" w:hint="eastAsia"/>
          <w:b/>
          <w:bCs/>
          <w:color w:val="FF0000"/>
          <w:sz w:val="24"/>
          <w:szCs w:val="24"/>
          <w:lang w:eastAsia="zh-TW"/>
        </w:rPr>
        <w:t>：</w:t>
      </w:r>
      <w:r w:rsidR="00882429" w:rsidRPr="00A312A8">
        <w:rPr>
          <w:rFonts w:ascii="微軟正黑體" w:eastAsia="微軟正黑體" w:hAnsi="微軟正黑體" w:hint="eastAsia"/>
          <w:lang w:eastAsia="zh-TW"/>
        </w:rPr>
        <w:t xml:space="preserve">登入系統由 </w:t>
      </w:r>
      <w:proofErr w:type="spellStart"/>
      <w:r w:rsidR="00882429" w:rsidRPr="00A312A8">
        <w:rPr>
          <w:rFonts w:ascii="微軟正黑體" w:eastAsia="微軟正黑體" w:hAnsi="微軟正黑體" w:hint="eastAsia"/>
          <w:lang w:eastAsia="zh-TW"/>
        </w:rPr>
        <w:t>LoginSystem</w:t>
      </w:r>
      <w:proofErr w:type="spellEnd"/>
      <w:r w:rsidR="00882429" w:rsidRPr="00A312A8">
        <w:rPr>
          <w:rFonts w:ascii="微軟正黑體" w:eastAsia="微軟正黑體" w:hAnsi="微軟正黑體" w:hint="eastAsia"/>
          <w:lang w:eastAsia="zh-TW"/>
        </w:rPr>
        <w:t xml:space="preserve"> 類別負責，提供玩家帳號的註冊與登入功能。使用者可以創建帳號並儲存資料，或使用已註冊的帳號進行登入。</w:t>
      </w:r>
    </w:p>
    <w:p w14:paraId="72F19078" w14:textId="41A88EB4" w:rsidR="00EC2EA9" w:rsidRPr="00A312A8" w:rsidRDefault="001C5939" w:rsidP="00EC2EA9">
      <w:pPr>
        <w:spacing w:line="360" w:lineRule="exact"/>
        <w:ind w:leftChars="200" w:left="440"/>
        <w:rPr>
          <w:rFonts w:ascii="微軟正黑體" w:eastAsia="微軟正黑體" w:hAnsi="微軟正黑體"/>
          <w:b/>
          <w:bCs/>
          <w:color w:val="FF0000"/>
          <w:sz w:val="24"/>
          <w:szCs w:val="24"/>
          <w:lang w:eastAsia="zh-TW"/>
        </w:rPr>
      </w:pPr>
      <w:r w:rsidRPr="00A312A8">
        <w:rPr>
          <w:rFonts w:ascii="微軟正黑體" w:eastAsia="微軟正黑體" w:hAnsi="微軟正黑體"/>
          <w:b/>
          <w:bCs/>
          <w:color w:val="FF0000"/>
          <w:sz w:val="24"/>
          <w:szCs w:val="24"/>
          <w:lang w:eastAsia="zh-TW"/>
        </w:rPr>
        <w:t>2.2</w:t>
      </w:r>
      <w:r w:rsidR="00A8774E" w:rsidRPr="00A312A8">
        <w:rPr>
          <w:rFonts w:ascii="微軟正黑體" w:eastAsia="微軟正黑體" w:hAnsi="微軟正黑體" w:hint="eastAsia"/>
          <w:b/>
          <w:bCs/>
          <w:color w:val="FF0000"/>
          <w:sz w:val="24"/>
          <w:szCs w:val="24"/>
          <w:lang w:eastAsia="zh-TW"/>
        </w:rPr>
        <w:t>.1.2</w:t>
      </w:r>
      <w:r w:rsidRPr="00A312A8">
        <w:rPr>
          <w:rFonts w:ascii="微軟正黑體" w:eastAsia="微軟正黑體" w:hAnsi="微軟正黑體"/>
          <w:b/>
          <w:bCs/>
          <w:color w:val="FF0000"/>
          <w:sz w:val="24"/>
          <w:szCs w:val="24"/>
          <w:lang w:eastAsia="zh-TW"/>
        </w:rPr>
        <w:t xml:space="preserve"> 角色類別設計</w:t>
      </w:r>
      <w:r w:rsidR="006773A9" w:rsidRPr="00A312A8">
        <w:rPr>
          <w:rFonts w:ascii="微軟正黑體" w:eastAsia="微軟正黑體" w:hAnsi="微軟正黑體" w:hint="eastAsia"/>
          <w:b/>
          <w:bCs/>
          <w:color w:val="FF0000"/>
          <w:sz w:val="24"/>
          <w:szCs w:val="24"/>
          <w:lang w:eastAsia="zh-TW"/>
        </w:rPr>
        <w:t>：</w:t>
      </w:r>
    </w:p>
    <w:p w14:paraId="3811CB0B" w14:textId="741F3393" w:rsidR="00B125BF" w:rsidRPr="00A312A8" w:rsidRDefault="00B125BF" w:rsidP="00B125BF">
      <w:pPr>
        <w:pStyle w:val="Web"/>
        <w:rPr>
          <w:rFonts w:ascii="微軟正黑體" w:eastAsia="微軟正黑體" w:hAnsi="微軟正黑體"/>
        </w:rPr>
      </w:pPr>
      <w:r w:rsidRPr="00A312A8">
        <w:rPr>
          <w:rFonts w:ascii="微軟正黑體" w:eastAsia="微軟正黑體" w:hAnsi="微軟正黑體"/>
          <w:noProof/>
        </w:rPr>
        <w:drawing>
          <wp:inline distT="0" distB="0" distL="0" distR="0" wp14:anchorId="3B7BF8AA" wp14:editId="25E8EED5">
            <wp:extent cx="3162300" cy="2831671"/>
            <wp:effectExtent l="0" t="0" r="0" b="6985"/>
            <wp:docPr id="14"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822" cy="2837511"/>
                    </a:xfrm>
                    <a:prstGeom prst="rect">
                      <a:avLst/>
                    </a:prstGeom>
                    <a:noFill/>
                    <a:ln>
                      <a:noFill/>
                    </a:ln>
                  </pic:spPr>
                </pic:pic>
              </a:graphicData>
            </a:graphic>
          </wp:inline>
        </w:drawing>
      </w:r>
    </w:p>
    <w:p w14:paraId="0C56CF9B" w14:textId="77777777" w:rsidR="000F3E06" w:rsidRPr="00A312A8" w:rsidRDefault="005D2611" w:rsidP="00CB2A7A">
      <w:pPr>
        <w:pStyle w:val="ae"/>
        <w:numPr>
          <w:ilvl w:val="0"/>
          <w:numId w:val="17"/>
        </w:numPr>
        <w:spacing w:line="360" w:lineRule="exact"/>
        <w:ind w:leftChars="200" w:left="920"/>
        <w:rPr>
          <w:rFonts w:ascii="微軟正黑體" w:eastAsia="微軟正黑體" w:hAnsi="微軟正黑體"/>
          <w:sz w:val="24"/>
          <w:szCs w:val="24"/>
          <w:lang w:eastAsia="zh-TW"/>
        </w:rPr>
      </w:pPr>
      <w:r w:rsidRPr="00A312A8">
        <w:rPr>
          <w:rFonts w:ascii="微軟正黑體" w:eastAsia="微軟正黑體" w:hAnsi="微軟正黑體" w:hint="eastAsia"/>
          <w:b/>
          <w:bCs/>
          <w:sz w:val="24"/>
          <w:szCs w:val="24"/>
          <w:lang w:eastAsia="zh-TW"/>
        </w:rPr>
        <w:t>登入系統類別 (</w:t>
      </w:r>
      <w:proofErr w:type="spellStart"/>
      <w:r w:rsidRPr="00A312A8">
        <w:rPr>
          <w:rFonts w:ascii="微軟正黑體" w:eastAsia="微軟正黑體" w:hAnsi="微軟正黑體" w:hint="eastAsia"/>
          <w:b/>
          <w:bCs/>
          <w:sz w:val="24"/>
          <w:szCs w:val="24"/>
          <w:lang w:eastAsia="zh-TW"/>
        </w:rPr>
        <w:t>LoginSystem</w:t>
      </w:r>
      <w:proofErr w:type="spellEnd"/>
      <w:r w:rsidRPr="00A312A8">
        <w:rPr>
          <w:rFonts w:ascii="微軟正黑體" w:eastAsia="微軟正黑體" w:hAnsi="微軟正黑體" w:hint="eastAsia"/>
          <w:b/>
          <w:bCs/>
          <w:sz w:val="24"/>
          <w:szCs w:val="24"/>
          <w:lang w:eastAsia="zh-TW"/>
        </w:rPr>
        <w:t>)：</w:t>
      </w:r>
      <w:r w:rsidRPr="00A312A8">
        <w:rPr>
          <w:rFonts w:ascii="微軟正黑體" w:eastAsia="微軟正黑體" w:hAnsi="微軟正黑體" w:hint="eastAsia"/>
          <w:sz w:val="24"/>
          <w:szCs w:val="24"/>
          <w:lang w:eastAsia="zh-TW"/>
        </w:rPr>
        <w:t xml:space="preserve"> </w:t>
      </w:r>
    </w:p>
    <w:p w14:paraId="76ECC282" w14:textId="1A42B642" w:rsidR="00230C1B" w:rsidRPr="00A312A8" w:rsidRDefault="005D2611" w:rsidP="009C6A99">
      <w:pPr>
        <w:pStyle w:val="ae"/>
        <w:spacing w:line="360" w:lineRule="exact"/>
        <w:ind w:leftChars="418" w:left="920"/>
        <w:jc w:val="both"/>
        <w:rPr>
          <w:rFonts w:ascii="微軟正黑體" w:eastAsia="微軟正黑體" w:hAnsi="微軟正黑體"/>
          <w:sz w:val="24"/>
          <w:szCs w:val="24"/>
          <w:lang w:eastAsia="zh-TW"/>
        </w:rPr>
      </w:pPr>
      <w:proofErr w:type="spellStart"/>
      <w:r w:rsidRPr="00A312A8">
        <w:rPr>
          <w:rFonts w:ascii="微軟正黑體" w:eastAsia="微軟正黑體" w:hAnsi="微軟正黑體" w:hint="eastAsia"/>
          <w:sz w:val="24"/>
          <w:szCs w:val="24"/>
          <w:lang w:eastAsia="zh-TW"/>
        </w:rPr>
        <w:t>LoginSystem</w:t>
      </w:r>
      <w:proofErr w:type="spellEnd"/>
      <w:r w:rsidRPr="00A312A8">
        <w:rPr>
          <w:rFonts w:ascii="微軟正黑體" w:eastAsia="微軟正黑體" w:hAnsi="微軟正黑體" w:hint="eastAsia"/>
          <w:sz w:val="24"/>
          <w:szCs w:val="24"/>
          <w:lang w:eastAsia="zh-TW"/>
        </w:rPr>
        <w:t xml:space="preserve"> 類別負責管理玩家的帳號註冊與登入，並與玩家資料儲存系統（</w:t>
      </w:r>
      <w:proofErr w:type="spellStart"/>
      <w:r w:rsidRPr="00A312A8">
        <w:rPr>
          <w:rFonts w:ascii="微軟正黑體" w:eastAsia="微軟正黑體" w:hAnsi="微軟正黑體" w:hint="eastAsia"/>
          <w:sz w:val="24"/>
          <w:szCs w:val="24"/>
          <w:lang w:eastAsia="zh-TW"/>
        </w:rPr>
        <w:t>IPlayerData</w:t>
      </w:r>
      <w:proofErr w:type="spellEnd"/>
      <w:r w:rsidRPr="00A312A8">
        <w:rPr>
          <w:rFonts w:ascii="微軟正黑體" w:eastAsia="微軟正黑體" w:hAnsi="微軟正黑體" w:hint="eastAsia"/>
          <w:sz w:val="24"/>
          <w:szCs w:val="24"/>
          <w:lang w:eastAsia="zh-TW"/>
        </w:rPr>
        <w:t xml:space="preserve"> 接口）互動。</w:t>
      </w:r>
    </w:p>
    <w:p w14:paraId="056A04CC" w14:textId="77777777" w:rsidR="000F3E06" w:rsidRPr="00A312A8" w:rsidRDefault="004269C8" w:rsidP="009C6A99">
      <w:pPr>
        <w:pStyle w:val="ae"/>
        <w:numPr>
          <w:ilvl w:val="0"/>
          <w:numId w:val="17"/>
        </w:numPr>
        <w:spacing w:line="360" w:lineRule="exact"/>
        <w:ind w:leftChars="200" w:left="920"/>
        <w:jc w:val="both"/>
        <w:rPr>
          <w:rFonts w:ascii="微軟正黑體" w:eastAsia="微軟正黑體" w:hAnsi="微軟正黑體"/>
          <w:sz w:val="24"/>
          <w:szCs w:val="24"/>
          <w:lang w:eastAsia="zh-TW"/>
        </w:rPr>
      </w:pPr>
      <w:r w:rsidRPr="00A312A8">
        <w:rPr>
          <w:rFonts w:ascii="微軟正黑體" w:eastAsia="微軟正黑體" w:hAnsi="微軟正黑體" w:hint="eastAsia"/>
          <w:b/>
          <w:bCs/>
          <w:sz w:val="24"/>
          <w:szCs w:val="24"/>
          <w:lang w:eastAsia="zh-TW"/>
        </w:rPr>
        <w:t>建構函數：</w:t>
      </w:r>
    </w:p>
    <w:p w14:paraId="30E5B329" w14:textId="796727AD" w:rsidR="00230C1B" w:rsidRPr="00A312A8" w:rsidRDefault="004269C8" w:rsidP="009C6A99">
      <w:pPr>
        <w:pStyle w:val="ae"/>
        <w:spacing w:line="360" w:lineRule="exact"/>
        <w:ind w:leftChars="418" w:left="920"/>
        <w:jc w:val="both"/>
        <w:rPr>
          <w:rFonts w:ascii="微軟正黑體" w:eastAsia="微軟正黑體" w:hAnsi="微軟正黑體"/>
          <w:sz w:val="24"/>
          <w:szCs w:val="24"/>
          <w:lang w:eastAsia="zh-TW"/>
        </w:rPr>
      </w:pPr>
      <w:r w:rsidRPr="00A312A8">
        <w:rPr>
          <w:rFonts w:ascii="微軟正黑體" w:eastAsia="微軟正黑體" w:hAnsi="微軟正黑體" w:hint="eastAsia"/>
          <w:sz w:val="24"/>
          <w:szCs w:val="24"/>
          <w:lang w:eastAsia="zh-TW"/>
        </w:rPr>
        <w:t xml:space="preserve">初始化登入系統，並接收一個 </w:t>
      </w:r>
      <w:proofErr w:type="spellStart"/>
      <w:r w:rsidRPr="00A312A8">
        <w:rPr>
          <w:rFonts w:ascii="微軟正黑體" w:eastAsia="微軟正黑體" w:hAnsi="微軟正黑體" w:hint="eastAsia"/>
          <w:sz w:val="24"/>
          <w:szCs w:val="24"/>
          <w:lang w:eastAsia="zh-TW"/>
        </w:rPr>
        <w:t>IPlayerData</w:t>
      </w:r>
      <w:proofErr w:type="spellEnd"/>
      <w:r w:rsidRPr="00A312A8">
        <w:rPr>
          <w:rFonts w:ascii="微軟正黑體" w:eastAsia="微軟正黑體" w:hAnsi="微軟正黑體" w:hint="eastAsia"/>
          <w:sz w:val="24"/>
          <w:szCs w:val="24"/>
          <w:lang w:eastAsia="zh-TW"/>
        </w:rPr>
        <w:t xml:space="preserve"> 的儲存物件指標。這樣，登入系統可以根據玩家資料儲存系統的實現進行玩家資料的存取操作。</w:t>
      </w:r>
    </w:p>
    <w:p w14:paraId="67EB79EB" w14:textId="77777777" w:rsidR="000F3E06" w:rsidRPr="00A312A8" w:rsidRDefault="007F4DA9" w:rsidP="009C6A99">
      <w:pPr>
        <w:pStyle w:val="ae"/>
        <w:numPr>
          <w:ilvl w:val="0"/>
          <w:numId w:val="17"/>
        </w:numPr>
        <w:spacing w:line="360" w:lineRule="exact"/>
        <w:ind w:leftChars="200" w:left="920"/>
        <w:jc w:val="both"/>
        <w:rPr>
          <w:rFonts w:ascii="微軟正黑體" w:eastAsia="微軟正黑體" w:hAnsi="微軟正黑體"/>
          <w:b/>
          <w:bCs/>
          <w:sz w:val="24"/>
          <w:szCs w:val="24"/>
          <w:lang w:eastAsia="zh-TW"/>
        </w:rPr>
      </w:pPr>
      <w:r w:rsidRPr="00A312A8">
        <w:rPr>
          <w:rFonts w:ascii="微軟正黑體" w:eastAsia="微軟正黑體" w:hAnsi="微軟正黑體" w:hint="eastAsia"/>
          <w:b/>
          <w:bCs/>
          <w:sz w:val="24"/>
          <w:szCs w:val="24"/>
          <w:lang w:eastAsia="zh-TW"/>
        </w:rPr>
        <w:t>註冊功能 (</w:t>
      </w:r>
      <w:proofErr w:type="spellStart"/>
      <w:r w:rsidRPr="00A312A8">
        <w:rPr>
          <w:rFonts w:ascii="微軟正黑體" w:eastAsia="微軟正黑體" w:hAnsi="微軟正黑體" w:hint="eastAsia"/>
          <w:b/>
          <w:bCs/>
          <w:sz w:val="24"/>
          <w:szCs w:val="24"/>
          <w:lang w:eastAsia="zh-TW"/>
        </w:rPr>
        <w:t>registerUser</w:t>
      </w:r>
      <w:proofErr w:type="spellEnd"/>
      <w:r w:rsidRPr="00A312A8">
        <w:rPr>
          <w:rFonts w:ascii="微軟正黑體" w:eastAsia="微軟正黑體" w:hAnsi="微軟正黑體" w:hint="eastAsia"/>
          <w:b/>
          <w:bCs/>
          <w:sz w:val="24"/>
          <w:szCs w:val="24"/>
          <w:lang w:eastAsia="zh-TW"/>
        </w:rPr>
        <w:t>)：</w:t>
      </w:r>
    </w:p>
    <w:p w14:paraId="69BA99AF" w14:textId="4F46BDC8" w:rsidR="00230C1B" w:rsidRPr="00A312A8" w:rsidRDefault="006C1844" w:rsidP="009C6A99">
      <w:pPr>
        <w:pStyle w:val="ae"/>
        <w:spacing w:line="360" w:lineRule="exact"/>
        <w:ind w:leftChars="418" w:left="920"/>
        <w:jc w:val="both"/>
        <w:rPr>
          <w:rFonts w:ascii="微軟正黑體" w:eastAsia="微軟正黑體" w:hAnsi="微軟正黑體"/>
          <w:b/>
          <w:bCs/>
          <w:sz w:val="24"/>
          <w:szCs w:val="24"/>
          <w:lang w:eastAsia="zh-TW"/>
        </w:rPr>
      </w:pPr>
      <w:r w:rsidRPr="00A312A8">
        <w:rPr>
          <w:rFonts w:ascii="微軟正黑體" w:eastAsia="微軟正黑體" w:hAnsi="微軟正黑體" w:hint="eastAsia"/>
          <w:sz w:val="24"/>
          <w:szCs w:val="24"/>
          <w:lang w:eastAsia="zh-TW"/>
        </w:rPr>
        <w:t>檢查帳號是否已存在，若已存在則提示用戶帳號已存在；若帳號不存在則創建新玩家資料並儲存。</w:t>
      </w:r>
    </w:p>
    <w:p w14:paraId="5ADF96E2" w14:textId="77777777" w:rsidR="000F3E06" w:rsidRPr="00A312A8" w:rsidRDefault="00E74667" w:rsidP="009C6A99">
      <w:pPr>
        <w:pStyle w:val="ae"/>
        <w:numPr>
          <w:ilvl w:val="0"/>
          <w:numId w:val="17"/>
        </w:numPr>
        <w:spacing w:line="360" w:lineRule="exact"/>
        <w:ind w:leftChars="200" w:left="920"/>
        <w:jc w:val="both"/>
        <w:rPr>
          <w:rFonts w:ascii="微軟正黑體" w:eastAsia="微軟正黑體" w:hAnsi="微軟正黑體"/>
          <w:b/>
          <w:bCs/>
          <w:sz w:val="24"/>
          <w:szCs w:val="24"/>
          <w:lang w:eastAsia="zh-TW"/>
        </w:rPr>
      </w:pPr>
      <w:r w:rsidRPr="00A312A8">
        <w:rPr>
          <w:rFonts w:ascii="微軟正黑體" w:eastAsia="微軟正黑體" w:hAnsi="微軟正黑體" w:hint="eastAsia"/>
          <w:b/>
          <w:bCs/>
          <w:sz w:val="24"/>
          <w:szCs w:val="24"/>
          <w:lang w:eastAsia="zh-TW"/>
        </w:rPr>
        <w:t>登入功能 (</w:t>
      </w:r>
      <w:proofErr w:type="spellStart"/>
      <w:r w:rsidRPr="00A312A8">
        <w:rPr>
          <w:rFonts w:ascii="微軟正黑體" w:eastAsia="微軟正黑體" w:hAnsi="微軟正黑體" w:hint="eastAsia"/>
          <w:b/>
          <w:bCs/>
          <w:sz w:val="24"/>
          <w:szCs w:val="24"/>
          <w:lang w:eastAsia="zh-TW"/>
        </w:rPr>
        <w:t>loginUser</w:t>
      </w:r>
      <w:proofErr w:type="spellEnd"/>
      <w:r w:rsidRPr="00A312A8">
        <w:rPr>
          <w:rFonts w:ascii="微軟正黑體" w:eastAsia="微軟正黑體" w:hAnsi="微軟正黑體" w:hint="eastAsia"/>
          <w:b/>
          <w:bCs/>
          <w:sz w:val="24"/>
          <w:szCs w:val="24"/>
          <w:lang w:eastAsia="zh-TW"/>
        </w:rPr>
        <w:t>)：</w:t>
      </w:r>
    </w:p>
    <w:p w14:paraId="4EDE5B90" w14:textId="671976DA" w:rsidR="00EC2EA9" w:rsidRPr="00A312A8" w:rsidRDefault="00710697" w:rsidP="00892AFB">
      <w:pPr>
        <w:pStyle w:val="ae"/>
        <w:spacing w:line="360" w:lineRule="exact"/>
        <w:ind w:leftChars="418" w:left="920"/>
        <w:jc w:val="both"/>
        <w:rPr>
          <w:rFonts w:ascii="微軟正黑體" w:eastAsia="微軟正黑體" w:hAnsi="微軟正黑體"/>
          <w:sz w:val="24"/>
          <w:szCs w:val="24"/>
          <w:lang w:eastAsia="zh-TW"/>
        </w:rPr>
      </w:pPr>
      <w:r w:rsidRPr="00A312A8">
        <w:rPr>
          <w:rFonts w:ascii="微軟正黑體" w:eastAsia="微軟正黑體" w:hAnsi="微軟正黑體" w:hint="eastAsia"/>
          <w:sz w:val="24"/>
          <w:szCs w:val="24"/>
          <w:lang w:eastAsia="zh-TW"/>
        </w:rPr>
        <w:t>檢查帳號是否存在，若不存在則提示用戶帳號不存在；若帳號存在則進行密碼比對，若密碼正確則登入成功，否則提示密碼錯誤。</w:t>
      </w:r>
    </w:p>
    <w:p w14:paraId="3E434EF7" w14:textId="1127A144" w:rsidR="00E8623A" w:rsidRPr="00A312A8" w:rsidRDefault="0068439A" w:rsidP="00E8623A">
      <w:pPr>
        <w:pStyle w:val="21"/>
        <w:spacing w:line="360" w:lineRule="exact"/>
        <w:rPr>
          <w:rFonts w:ascii="微軟正黑體" w:eastAsia="微軟正黑體" w:hAnsi="微軟正黑體"/>
          <w:sz w:val="28"/>
          <w:lang w:eastAsia="zh-TW"/>
        </w:rPr>
      </w:pPr>
      <w:r w:rsidRPr="00A312A8">
        <w:rPr>
          <w:rFonts w:ascii="微軟正黑體" w:eastAsia="微軟正黑體" w:hAnsi="微軟正黑體" w:hint="eastAsia"/>
          <w:sz w:val="28"/>
          <w:lang w:eastAsia="zh-TW"/>
        </w:rPr>
        <w:lastRenderedPageBreak/>
        <w:t>2.2.</w:t>
      </w:r>
      <w:r w:rsidRPr="00A312A8">
        <w:rPr>
          <w:rFonts w:ascii="微軟正黑體" w:eastAsia="微軟正黑體" w:hAnsi="微軟正黑體"/>
          <w:sz w:val="28"/>
          <w:lang w:eastAsia="zh-TW"/>
        </w:rPr>
        <w:t xml:space="preserve">2 </w:t>
      </w:r>
      <w:r w:rsidRPr="00A312A8">
        <w:rPr>
          <w:rFonts w:ascii="微軟正黑體" w:eastAsia="微軟正黑體" w:hAnsi="微軟正黑體" w:hint="eastAsia"/>
          <w:sz w:val="28"/>
          <w:lang w:eastAsia="zh-TW"/>
        </w:rPr>
        <w:t>檔案</w:t>
      </w:r>
      <w:r w:rsidRPr="00A312A8">
        <w:rPr>
          <w:rFonts w:ascii="微軟正黑體" w:eastAsia="微軟正黑體" w:hAnsi="微軟正黑體"/>
          <w:sz w:val="28"/>
          <w:lang w:eastAsia="zh-TW"/>
        </w:rPr>
        <w:t>系統</w:t>
      </w:r>
    </w:p>
    <w:p w14:paraId="62B4042D" w14:textId="2D0BF1AD" w:rsidR="001773C3" w:rsidRPr="00A312A8" w:rsidRDefault="007B02F7" w:rsidP="009C6A99">
      <w:pPr>
        <w:overflowPunct w:val="0"/>
        <w:spacing w:line="360" w:lineRule="exact"/>
        <w:ind w:leftChars="200" w:left="440"/>
        <w:jc w:val="both"/>
        <w:rPr>
          <w:rFonts w:ascii="微軟正黑體" w:eastAsia="微軟正黑體" w:hAnsi="微軟正黑體"/>
          <w:sz w:val="24"/>
          <w:szCs w:val="24"/>
          <w:lang w:eastAsia="zh-TW"/>
        </w:rPr>
      </w:pPr>
      <w:r w:rsidRPr="00A312A8">
        <w:rPr>
          <w:rFonts w:ascii="微軟正黑體" w:eastAsia="微軟正黑體" w:hAnsi="微軟正黑體" w:hint="eastAsia"/>
          <w:b/>
          <w:bCs/>
          <w:color w:val="FF0000"/>
          <w:sz w:val="24"/>
          <w:szCs w:val="24"/>
          <w:lang w:eastAsia="zh-TW"/>
        </w:rPr>
        <w:t>2.</w:t>
      </w:r>
      <w:r w:rsidR="00B741E3" w:rsidRPr="00A312A8">
        <w:rPr>
          <w:rFonts w:ascii="微軟正黑體" w:eastAsia="微軟正黑體" w:hAnsi="微軟正黑體" w:hint="eastAsia"/>
          <w:b/>
          <w:bCs/>
          <w:color w:val="FF0000"/>
          <w:sz w:val="24"/>
          <w:szCs w:val="24"/>
          <w:lang w:eastAsia="zh-TW"/>
        </w:rPr>
        <w:t>2.2.1</w:t>
      </w:r>
      <w:r w:rsidRPr="00A312A8">
        <w:rPr>
          <w:rFonts w:ascii="微軟正黑體" w:eastAsia="微軟正黑體" w:hAnsi="微軟正黑體" w:hint="eastAsia"/>
          <w:b/>
          <w:bCs/>
          <w:color w:val="FF0000"/>
          <w:sz w:val="24"/>
          <w:szCs w:val="24"/>
          <w:lang w:eastAsia="zh-TW"/>
        </w:rPr>
        <w:t xml:space="preserve"> 功能說明</w:t>
      </w:r>
      <w:r w:rsidR="006773A9" w:rsidRPr="00A312A8">
        <w:rPr>
          <w:rFonts w:ascii="微軟正黑體" w:eastAsia="微軟正黑體" w:hAnsi="微軟正黑體" w:hint="eastAsia"/>
          <w:b/>
          <w:bCs/>
          <w:color w:val="FF0000"/>
          <w:sz w:val="24"/>
          <w:szCs w:val="24"/>
          <w:lang w:eastAsia="zh-TW"/>
        </w:rPr>
        <w:t>：</w:t>
      </w:r>
      <w:r w:rsidRPr="00A312A8">
        <w:rPr>
          <w:rFonts w:ascii="微軟正黑體" w:eastAsia="微軟正黑體" w:hAnsi="微軟正黑體" w:hint="eastAsia"/>
          <w:sz w:val="24"/>
          <w:szCs w:val="24"/>
          <w:lang w:eastAsia="zh-TW"/>
        </w:rPr>
        <w:t xml:space="preserve"> </w:t>
      </w:r>
      <w:r w:rsidR="00206EDD" w:rsidRPr="00A312A8">
        <w:rPr>
          <w:rFonts w:ascii="微軟正黑體" w:eastAsia="微軟正黑體" w:hAnsi="微軟正黑體" w:hint="eastAsia"/>
          <w:sz w:val="24"/>
          <w:szCs w:val="24"/>
          <w:lang w:eastAsia="zh-TW"/>
        </w:rPr>
        <w:t>檔案系統由</w:t>
      </w:r>
      <w:r w:rsidR="00206EDD" w:rsidRPr="00A312A8">
        <w:rPr>
          <w:rFonts w:ascii="微軟正黑體" w:eastAsia="微軟正黑體" w:hAnsi="微軟正黑體"/>
          <w:sz w:val="24"/>
          <w:szCs w:val="24"/>
          <w:lang w:eastAsia="zh-TW"/>
        </w:rPr>
        <w:t xml:space="preserve"> </w:t>
      </w:r>
      <w:proofErr w:type="spellStart"/>
      <w:r w:rsidR="00206EDD" w:rsidRPr="00A312A8">
        <w:rPr>
          <w:rFonts w:ascii="微軟正黑體" w:eastAsia="微軟正黑體" w:hAnsi="微軟正黑體"/>
          <w:sz w:val="24"/>
          <w:szCs w:val="24"/>
          <w:lang w:eastAsia="zh-TW"/>
        </w:rPr>
        <w:t>FilePlayerData</w:t>
      </w:r>
      <w:proofErr w:type="spellEnd"/>
      <w:r w:rsidR="00206EDD" w:rsidRPr="00A312A8">
        <w:rPr>
          <w:rFonts w:ascii="微軟正黑體" w:eastAsia="微軟正黑體" w:hAnsi="微軟正黑體"/>
          <w:sz w:val="24"/>
          <w:szCs w:val="24"/>
          <w:lang w:eastAsia="zh-TW"/>
        </w:rPr>
        <w:t xml:space="preserve"> </w:t>
      </w:r>
      <w:r w:rsidR="00206EDD" w:rsidRPr="00A312A8">
        <w:rPr>
          <w:rFonts w:ascii="微軟正黑體" w:eastAsia="微軟正黑體" w:hAnsi="微軟正黑體" w:hint="eastAsia"/>
          <w:sz w:val="24"/>
          <w:szCs w:val="24"/>
          <w:lang w:eastAsia="zh-TW"/>
        </w:rPr>
        <w:t>類別負責，提供玩家資料的存取功能。使用者的資料會被儲存至檔案中，並可根據用戶名稱載入相應的資料。</w:t>
      </w:r>
    </w:p>
    <w:p w14:paraId="13AFF090" w14:textId="21360049" w:rsidR="000F5D5C" w:rsidRPr="00A312A8" w:rsidRDefault="000F5D5C" w:rsidP="00567810">
      <w:pPr>
        <w:spacing w:line="360" w:lineRule="exact"/>
        <w:ind w:leftChars="200" w:left="440"/>
        <w:rPr>
          <w:rFonts w:ascii="微軟正黑體" w:eastAsia="微軟正黑體" w:hAnsi="微軟正黑體"/>
          <w:b/>
          <w:bCs/>
          <w:color w:val="FF0000"/>
          <w:sz w:val="24"/>
          <w:szCs w:val="24"/>
          <w:lang w:eastAsia="zh-TW"/>
        </w:rPr>
      </w:pPr>
      <w:r w:rsidRPr="00A312A8">
        <w:rPr>
          <w:rFonts w:ascii="微軟正黑體" w:eastAsia="微軟正黑體" w:hAnsi="微軟正黑體"/>
          <w:b/>
          <w:bCs/>
          <w:color w:val="FF0000"/>
          <w:sz w:val="24"/>
          <w:szCs w:val="24"/>
          <w:lang w:eastAsia="zh-TW"/>
        </w:rPr>
        <w:t>2.2</w:t>
      </w:r>
      <w:r w:rsidR="00B741E3" w:rsidRPr="00A312A8">
        <w:rPr>
          <w:rFonts w:ascii="微軟正黑體" w:eastAsia="微軟正黑體" w:hAnsi="微軟正黑體" w:hint="eastAsia"/>
          <w:b/>
          <w:bCs/>
          <w:color w:val="FF0000"/>
          <w:sz w:val="24"/>
          <w:szCs w:val="24"/>
          <w:lang w:eastAsia="zh-TW"/>
        </w:rPr>
        <w:t>.2.2</w:t>
      </w:r>
      <w:r w:rsidRPr="00A312A8">
        <w:rPr>
          <w:rFonts w:ascii="微軟正黑體" w:eastAsia="微軟正黑體" w:hAnsi="微軟正黑體"/>
          <w:b/>
          <w:bCs/>
          <w:color w:val="FF0000"/>
          <w:sz w:val="24"/>
          <w:szCs w:val="24"/>
          <w:lang w:eastAsia="zh-TW"/>
        </w:rPr>
        <w:t xml:space="preserve"> 角色類別設計</w:t>
      </w:r>
      <w:r w:rsidR="006773A9" w:rsidRPr="00A312A8">
        <w:rPr>
          <w:rFonts w:ascii="微軟正黑體" w:eastAsia="微軟正黑體" w:hAnsi="微軟正黑體" w:hint="eastAsia"/>
          <w:b/>
          <w:bCs/>
          <w:color w:val="FF0000"/>
          <w:sz w:val="24"/>
          <w:szCs w:val="24"/>
          <w:lang w:eastAsia="zh-TW"/>
        </w:rPr>
        <w:t>：</w:t>
      </w:r>
    </w:p>
    <w:p w14:paraId="3DEB1409" w14:textId="77777777" w:rsidR="00B125BF" w:rsidRPr="00A312A8" w:rsidRDefault="00B125BF" w:rsidP="00B125BF">
      <w:pPr>
        <w:pStyle w:val="Web"/>
        <w:rPr>
          <w:rFonts w:ascii="微軟正黑體" w:eastAsia="微軟正黑體" w:hAnsi="微軟正黑體"/>
        </w:rPr>
      </w:pPr>
      <w:r w:rsidRPr="00A312A8">
        <w:rPr>
          <w:rFonts w:ascii="微軟正黑體" w:eastAsia="微軟正黑體" w:hAnsi="微軟正黑體"/>
          <w:noProof/>
        </w:rPr>
        <w:drawing>
          <wp:inline distT="0" distB="0" distL="0" distR="0" wp14:anchorId="7E6C71C9" wp14:editId="21562807">
            <wp:extent cx="5486400" cy="2232660"/>
            <wp:effectExtent l="0" t="0" r="0" b="0"/>
            <wp:docPr id="1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32660"/>
                    </a:xfrm>
                    <a:prstGeom prst="rect">
                      <a:avLst/>
                    </a:prstGeom>
                    <a:noFill/>
                    <a:ln>
                      <a:noFill/>
                    </a:ln>
                  </pic:spPr>
                </pic:pic>
              </a:graphicData>
            </a:graphic>
          </wp:inline>
        </w:drawing>
      </w:r>
    </w:p>
    <w:p w14:paraId="069E5399" w14:textId="77777777" w:rsidR="00B125BF" w:rsidRPr="00A312A8" w:rsidRDefault="00B125BF" w:rsidP="00567810">
      <w:pPr>
        <w:spacing w:line="360" w:lineRule="exact"/>
        <w:ind w:leftChars="200" w:left="440"/>
        <w:rPr>
          <w:rFonts w:ascii="微軟正黑體" w:eastAsia="微軟正黑體" w:hAnsi="微軟正黑體"/>
          <w:b/>
          <w:bCs/>
          <w:color w:val="FF0000"/>
          <w:sz w:val="24"/>
          <w:szCs w:val="24"/>
          <w:lang w:eastAsia="zh-TW"/>
        </w:rPr>
      </w:pPr>
    </w:p>
    <w:p w14:paraId="7A9C3C33" w14:textId="77777777" w:rsidR="00942152" w:rsidRPr="00A312A8" w:rsidRDefault="00E849D6" w:rsidP="00942152">
      <w:pPr>
        <w:pStyle w:val="ae"/>
        <w:numPr>
          <w:ilvl w:val="0"/>
          <w:numId w:val="17"/>
        </w:numPr>
        <w:spacing w:line="360" w:lineRule="exact"/>
        <w:ind w:leftChars="200" w:left="920"/>
        <w:jc w:val="both"/>
        <w:rPr>
          <w:rFonts w:ascii="微軟正黑體" w:eastAsia="微軟正黑體" w:hAnsi="微軟正黑體"/>
          <w:sz w:val="24"/>
          <w:szCs w:val="24"/>
          <w:lang w:eastAsia="zh-TW"/>
        </w:rPr>
      </w:pPr>
      <w:r w:rsidRPr="00A312A8">
        <w:rPr>
          <w:rFonts w:ascii="微軟正黑體" w:eastAsia="微軟正黑體" w:hAnsi="微軟正黑體" w:hint="eastAsia"/>
          <w:b/>
          <w:bCs/>
          <w:sz w:val="24"/>
          <w:szCs w:val="24"/>
          <w:lang w:eastAsia="zh-TW"/>
        </w:rPr>
        <w:t>檔案儲存類別</w:t>
      </w:r>
      <w:r w:rsidRPr="00A312A8">
        <w:rPr>
          <w:rFonts w:ascii="微軟正黑體" w:eastAsia="微軟正黑體" w:hAnsi="微軟正黑體"/>
          <w:b/>
          <w:bCs/>
          <w:sz w:val="24"/>
          <w:szCs w:val="24"/>
          <w:lang w:eastAsia="zh-TW"/>
        </w:rPr>
        <w:t xml:space="preserve"> (</w:t>
      </w:r>
      <w:proofErr w:type="spellStart"/>
      <w:r w:rsidRPr="00A312A8">
        <w:rPr>
          <w:rFonts w:ascii="微軟正黑體" w:eastAsia="微軟正黑體" w:hAnsi="微軟正黑體"/>
          <w:b/>
          <w:bCs/>
          <w:sz w:val="24"/>
          <w:szCs w:val="24"/>
          <w:lang w:eastAsia="zh-TW"/>
        </w:rPr>
        <w:t>FilePlayerData</w:t>
      </w:r>
      <w:proofErr w:type="spellEnd"/>
      <w:r w:rsidRPr="00A312A8">
        <w:rPr>
          <w:rFonts w:ascii="微軟正黑體" w:eastAsia="微軟正黑體" w:hAnsi="微軟正黑體"/>
          <w:b/>
          <w:bCs/>
          <w:sz w:val="24"/>
          <w:szCs w:val="24"/>
          <w:lang w:eastAsia="zh-TW"/>
        </w:rPr>
        <w:t>)</w:t>
      </w:r>
      <w:r w:rsidRPr="00A312A8">
        <w:rPr>
          <w:rFonts w:ascii="微軟正黑體" w:eastAsia="微軟正黑體" w:hAnsi="微軟正黑體" w:hint="eastAsia"/>
          <w:b/>
          <w:bCs/>
          <w:sz w:val="24"/>
          <w:szCs w:val="24"/>
          <w:lang w:eastAsia="zh-TW"/>
        </w:rPr>
        <w:t>：</w:t>
      </w:r>
      <w:r w:rsidRPr="00A312A8">
        <w:rPr>
          <w:rFonts w:ascii="微軟正黑體" w:eastAsia="微軟正黑體" w:hAnsi="微軟正黑體"/>
          <w:sz w:val="24"/>
          <w:szCs w:val="24"/>
          <w:lang w:eastAsia="zh-TW"/>
        </w:rPr>
        <w:t xml:space="preserve"> </w:t>
      </w:r>
    </w:p>
    <w:p w14:paraId="4AB70BE1" w14:textId="3AF2405E" w:rsidR="00E849D6" w:rsidRPr="00A312A8" w:rsidRDefault="00E849D6" w:rsidP="00942152">
      <w:pPr>
        <w:pStyle w:val="ae"/>
        <w:spacing w:line="360" w:lineRule="exact"/>
        <w:ind w:leftChars="418" w:left="920"/>
        <w:jc w:val="both"/>
        <w:rPr>
          <w:rFonts w:ascii="微軟正黑體" w:eastAsia="微軟正黑體" w:hAnsi="微軟正黑體"/>
          <w:sz w:val="24"/>
          <w:szCs w:val="24"/>
          <w:lang w:eastAsia="zh-TW"/>
        </w:rPr>
      </w:pPr>
      <w:proofErr w:type="spellStart"/>
      <w:r w:rsidRPr="00A312A8">
        <w:rPr>
          <w:rFonts w:ascii="微軟正黑體" w:eastAsia="微軟正黑體" w:hAnsi="微軟正黑體"/>
          <w:sz w:val="24"/>
          <w:szCs w:val="24"/>
          <w:lang w:eastAsia="zh-TW"/>
        </w:rPr>
        <w:t>FilePlayerData</w:t>
      </w:r>
      <w:proofErr w:type="spellEnd"/>
      <w:r w:rsidRPr="00A312A8">
        <w:rPr>
          <w:rFonts w:ascii="微軟正黑體" w:eastAsia="微軟正黑體" w:hAnsi="微軟正黑體"/>
          <w:sz w:val="24"/>
          <w:szCs w:val="24"/>
          <w:lang w:eastAsia="zh-TW"/>
        </w:rPr>
        <w:t xml:space="preserve"> </w:t>
      </w:r>
      <w:r w:rsidRPr="00A312A8">
        <w:rPr>
          <w:rFonts w:ascii="微軟正黑體" w:eastAsia="微軟正黑體" w:hAnsi="微軟正黑體" w:hint="eastAsia"/>
          <w:sz w:val="24"/>
          <w:szCs w:val="24"/>
          <w:lang w:eastAsia="zh-TW"/>
        </w:rPr>
        <w:t>類別實作了</w:t>
      </w:r>
      <w:r w:rsidRPr="00A312A8">
        <w:rPr>
          <w:rFonts w:ascii="微軟正黑體" w:eastAsia="微軟正黑體" w:hAnsi="微軟正黑體"/>
          <w:sz w:val="24"/>
          <w:szCs w:val="24"/>
          <w:lang w:eastAsia="zh-TW"/>
        </w:rPr>
        <w:t xml:space="preserve"> </w:t>
      </w:r>
      <w:proofErr w:type="spellStart"/>
      <w:r w:rsidRPr="00A312A8">
        <w:rPr>
          <w:rFonts w:ascii="微軟正黑體" w:eastAsia="微軟正黑體" w:hAnsi="微軟正黑體"/>
          <w:sz w:val="24"/>
          <w:szCs w:val="24"/>
          <w:lang w:eastAsia="zh-TW"/>
        </w:rPr>
        <w:t>IPlayerData</w:t>
      </w:r>
      <w:proofErr w:type="spellEnd"/>
      <w:r w:rsidRPr="00A312A8">
        <w:rPr>
          <w:rFonts w:ascii="微軟正黑體" w:eastAsia="微軟正黑體" w:hAnsi="微軟正黑體"/>
          <w:sz w:val="24"/>
          <w:szCs w:val="24"/>
          <w:lang w:eastAsia="zh-TW"/>
        </w:rPr>
        <w:t xml:space="preserve"> </w:t>
      </w:r>
      <w:r w:rsidRPr="00A312A8">
        <w:rPr>
          <w:rFonts w:ascii="微軟正黑體" w:eastAsia="微軟正黑體" w:hAnsi="微軟正黑體" w:hint="eastAsia"/>
          <w:sz w:val="24"/>
          <w:szCs w:val="24"/>
          <w:lang w:eastAsia="zh-TW"/>
        </w:rPr>
        <w:t>介面，負責管理玩家資料的儲存與載入。</w:t>
      </w:r>
    </w:p>
    <w:p w14:paraId="4E44A81D" w14:textId="77777777" w:rsidR="00942152" w:rsidRPr="00A312A8" w:rsidRDefault="00E849D6" w:rsidP="00942152">
      <w:pPr>
        <w:pStyle w:val="ae"/>
        <w:numPr>
          <w:ilvl w:val="0"/>
          <w:numId w:val="17"/>
        </w:numPr>
        <w:spacing w:line="360" w:lineRule="exact"/>
        <w:ind w:leftChars="200" w:left="920"/>
        <w:jc w:val="both"/>
        <w:rPr>
          <w:rFonts w:ascii="微軟正黑體" w:eastAsia="微軟正黑體" w:hAnsi="微軟正黑體"/>
          <w:b/>
          <w:bCs/>
          <w:sz w:val="24"/>
          <w:szCs w:val="24"/>
          <w:lang w:eastAsia="zh-TW"/>
        </w:rPr>
      </w:pPr>
      <w:r w:rsidRPr="00A312A8">
        <w:rPr>
          <w:rFonts w:ascii="微軟正黑體" w:eastAsia="微軟正黑體" w:hAnsi="微軟正黑體" w:hint="eastAsia"/>
          <w:b/>
          <w:bCs/>
          <w:sz w:val="24"/>
          <w:szCs w:val="24"/>
          <w:lang w:eastAsia="zh-TW"/>
        </w:rPr>
        <w:t>儲存玩家資料功能 (</w:t>
      </w:r>
      <w:proofErr w:type="spellStart"/>
      <w:r w:rsidRPr="00A312A8">
        <w:rPr>
          <w:rFonts w:ascii="微軟正黑體" w:eastAsia="微軟正黑體" w:hAnsi="微軟正黑體" w:hint="eastAsia"/>
          <w:b/>
          <w:bCs/>
          <w:sz w:val="24"/>
          <w:szCs w:val="24"/>
          <w:lang w:eastAsia="zh-TW"/>
        </w:rPr>
        <w:t>savePlayerData</w:t>
      </w:r>
      <w:proofErr w:type="spellEnd"/>
      <w:r w:rsidRPr="00A312A8">
        <w:rPr>
          <w:rFonts w:ascii="微軟正黑體" w:eastAsia="微軟正黑體" w:hAnsi="微軟正黑體" w:hint="eastAsia"/>
          <w:b/>
          <w:bCs/>
          <w:sz w:val="24"/>
          <w:szCs w:val="24"/>
          <w:lang w:eastAsia="zh-TW"/>
        </w:rPr>
        <w:t>)：</w:t>
      </w:r>
    </w:p>
    <w:p w14:paraId="75C9B6B6" w14:textId="24F7B76D" w:rsidR="00567810" w:rsidRPr="00A312A8" w:rsidRDefault="00E849D6" w:rsidP="00942152">
      <w:pPr>
        <w:pStyle w:val="ae"/>
        <w:spacing w:line="360" w:lineRule="exact"/>
        <w:ind w:leftChars="418" w:left="920"/>
        <w:jc w:val="both"/>
        <w:rPr>
          <w:rFonts w:ascii="微軟正黑體" w:eastAsia="微軟正黑體" w:hAnsi="微軟正黑體"/>
          <w:b/>
          <w:bCs/>
          <w:sz w:val="24"/>
          <w:szCs w:val="24"/>
          <w:lang w:eastAsia="zh-TW"/>
        </w:rPr>
      </w:pPr>
      <w:r w:rsidRPr="00A312A8">
        <w:rPr>
          <w:rFonts w:ascii="微軟正黑體" w:eastAsia="微軟正黑體" w:hAnsi="微軟正黑體" w:hint="eastAsia"/>
          <w:sz w:val="24"/>
          <w:szCs w:val="24"/>
          <w:lang w:eastAsia="zh-TW"/>
        </w:rPr>
        <w:t>根據玩家名稱創建一個以玩家名稱命名的</w:t>
      </w:r>
      <w:r w:rsidRPr="00A312A8">
        <w:rPr>
          <w:rFonts w:ascii="微軟正黑體" w:eastAsia="微軟正黑體" w:hAnsi="微軟正黑體"/>
          <w:sz w:val="24"/>
          <w:szCs w:val="24"/>
          <w:lang w:eastAsia="zh-TW"/>
        </w:rPr>
        <w:t xml:space="preserve"> .txt </w:t>
      </w:r>
      <w:r w:rsidRPr="00A312A8">
        <w:rPr>
          <w:rFonts w:ascii="微軟正黑體" w:eastAsia="微軟正黑體" w:hAnsi="微軟正黑體" w:hint="eastAsia"/>
          <w:sz w:val="24"/>
          <w:szCs w:val="24"/>
          <w:lang w:eastAsia="zh-TW"/>
        </w:rPr>
        <w:t>檔案，並將玩家資料轉換為字串後寫入該檔案。</w:t>
      </w:r>
    </w:p>
    <w:p w14:paraId="15AE8E33" w14:textId="77777777" w:rsidR="00E849D6" w:rsidRPr="00A312A8" w:rsidRDefault="00E849D6" w:rsidP="00942152">
      <w:pPr>
        <w:pStyle w:val="ae"/>
        <w:numPr>
          <w:ilvl w:val="0"/>
          <w:numId w:val="17"/>
        </w:numPr>
        <w:spacing w:line="360" w:lineRule="exact"/>
        <w:ind w:leftChars="200" w:left="920"/>
        <w:jc w:val="both"/>
        <w:rPr>
          <w:rFonts w:ascii="微軟正黑體" w:eastAsia="微軟正黑體" w:hAnsi="微軟正黑體"/>
          <w:b/>
          <w:bCs/>
          <w:sz w:val="24"/>
          <w:szCs w:val="24"/>
          <w:lang w:eastAsia="zh-TW"/>
        </w:rPr>
      </w:pPr>
      <w:r w:rsidRPr="00A312A8">
        <w:rPr>
          <w:rFonts w:ascii="微軟正黑體" w:eastAsia="微軟正黑體" w:hAnsi="微軟正黑體" w:hint="eastAsia"/>
          <w:b/>
          <w:bCs/>
          <w:sz w:val="24"/>
          <w:szCs w:val="24"/>
          <w:lang w:eastAsia="zh-TW"/>
        </w:rPr>
        <w:t>載入玩家資料功能 (</w:t>
      </w:r>
      <w:proofErr w:type="spellStart"/>
      <w:r w:rsidRPr="00A312A8">
        <w:rPr>
          <w:rFonts w:ascii="微軟正黑體" w:eastAsia="微軟正黑體" w:hAnsi="微軟正黑體" w:hint="eastAsia"/>
          <w:b/>
          <w:bCs/>
          <w:sz w:val="24"/>
          <w:szCs w:val="24"/>
          <w:lang w:eastAsia="zh-TW"/>
        </w:rPr>
        <w:t>loadPlayerData</w:t>
      </w:r>
      <w:proofErr w:type="spellEnd"/>
      <w:r w:rsidRPr="00A312A8">
        <w:rPr>
          <w:rFonts w:ascii="微軟正黑體" w:eastAsia="微軟正黑體" w:hAnsi="微軟正黑體" w:hint="eastAsia"/>
          <w:b/>
          <w:bCs/>
          <w:sz w:val="24"/>
          <w:szCs w:val="24"/>
          <w:lang w:eastAsia="zh-TW"/>
        </w:rPr>
        <w:t>)：</w:t>
      </w:r>
    </w:p>
    <w:p w14:paraId="47C2B139" w14:textId="4CD1727C" w:rsidR="0068439A" w:rsidRPr="00A312A8" w:rsidRDefault="00E849D6" w:rsidP="00942152">
      <w:pPr>
        <w:spacing w:line="360" w:lineRule="exact"/>
        <w:ind w:leftChars="418" w:left="920"/>
        <w:jc w:val="both"/>
        <w:rPr>
          <w:rFonts w:ascii="微軟正黑體" w:eastAsia="微軟正黑體" w:hAnsi="微軟正黑體"/>
          <w:sz w:val="24"/>
          <w:szCs w:val="24"/>
          <w:lang w:eastAsia="zh-TW"/>
        </w:rPr>
      </w:pPr>
      <w:r w:rsidRPr="00A312A8">
        <w:rPr>
          <w:rFonts w:ascii="微軟正黑體" w:eastAsia="微軟正黑體" w:hAnsi="微軟正黑體" w:hint="eastAsia"/>
          <w:sz w:val="24"/>
          <w:szCs w:val="24"/>
          <w:lang w:eastAsia="zh-TW"/>
        </w:rPr>
        <w:t>根據玩家名稱讀取對應的</w:t>
      </w:r>
      <w:r w:rsidRPr="00A312A8">
        <w:rPr>
          <w:rFonts w:ascii="微軟正黑體" w:eastAsia="微軟正黑體" w:hAnsi="微軟正黑體"/>
          <w:sz w:val="24"/>
          <w:szCs w:val="24"/>
          <w:lang w:eastAsia="zh-TW"/>
        </w:rPr>
        <w:t xml:space="preserve"> .txt </w:t>
      </w:r>
      <w:r w:rsidRPr="00A312A8">
        <w:rPr>
          <w:rFonts w:ascii="微軟正黑體" w:eastAsia="微軟正黑體" w:hAnsi="微軟正黑體" w:hint="eastAsia"/>
          <w:sz w:val="24"/>
          <w:szCs w:val="24"/>
          <w:lang w:eastAsia="zh-TW"/>
        </w:rPr>
        <w:t>檔案，並將檔案中的資料讀入並反序列化為</w:t>
      </w:r>
      <w:r w:rsidRPr="00A312A8">
        <w:rPr>
          <w:rFonts w:ascii="微軟正黑體" w:eastAsia="微軟正黑體" w:hAnsi="微軟正黑體"/>
          <w:sz w:val="24"/>
          <w:szCs w:val="24"/>
          <w:lang w:eastAsia="zh-TW"/>
        </w:rPr>
        <w:t xml:space="preserve"> Character </w:t>
      </w:r>
      <w:r w:rsidRPr="00A312A8">
        <w:rPr>
          <w:rFonts w:ascii="微軟正黑體" w:eastAsia="微軟正黑體" w:hAnsi="微軟正黑體" w:hint="eastAsia"/>
          <w:sz w:val="24"/>
          <w:szCs w:val="24"/>
          <w:lang w:eastAsia="zh-TW"/>
        </w:rPr>
        <w:t>物件，若檔案不存在則回傳一個空的</w:t>
      </w:r>
      <w:r w:rsidRPr="00A312A8">
        <w:rPr>
          <w:rFonts w:ascii="微軟正黑體" w:eastAsia="微軟正黑體" w:hAnsi="微軟正黑體"/>
          <w:sz w:val="24"/>
          <w:szCs w:val="24"/>
          <w:lang w:eastAsia="zh-TW"/>
        </w:rPr>
        <w:t xml:space="preserve"> Character </w:t>
      </w:r>
      <w:r w:rsidRPr="00A312A8">
        <w:rPr>
          <w:rFonts w:ascii="微軟正黑體" w:eastAsia="微軟正黑體" w:hAnsi="微軟正黑體" w:hint="eastAsia"/>
          <w:sz w:val="24"/>
          <w:szCs w:val="24"/>
          <w:lang w:eastAsia="zh-TW"/>
        </w:rPr>
        <w:t>物件。</w:t>
      </w:r>
    </w:p>
    <w:p w14:paraId="1C6A60C6" w14:textId="77777777" w:rsidR="00AB5CDA" w:rsidRPr="00A312A8" w:rsidRDefault="00AB5CDA" w:rsidP="00942152">
      <w:pPr>
        <w:spacing w:line="360" w:lineRule="exact"/>
        <w:ind w:leftChars="418" w:left="920"/>
        <w:jc w:val="both"/>
        <w:rPr>
          <w:rFonts w:ascii="微軟正黑體" w:eastAsia="微軟正黑體" w:hAnsi="微軟正黑體"/>
          <w:sz w:val="24"/>
          <w:szCs w:val="24"/>
          <w:lang w:eastAsia="zh-TW"/>
        </w:rPr>
      </w:pPr>
    </w:p>
    <w:p w14:paraId="3EA98BCE" w14:textId="77777777" w:rsidR="00AB5CDA" w:rsidRPr="00A312A8" w:rsidRDefault="00AB5CDA" w:rsidP="00942152">
      <w:pPr>
        <w:spacing w:line="360" w:lineRule="exact"/>
        <w:ind w:leftChars="418" w:left="920"/>
        <w:jc w:val="both"/>
        <w:rPr>
          <w:rFonts w:ascii="微軟正黑體" w:eastAsia="微軟正黑體" w:hAnsi="微軟正黑體"/>
          <w:sz w:val="24"/>
          <w:szCs w:val="24"/>
          <w:lang w:eastAsia="zh-TW"/>
        </w:rPr>
      </w:pPr>
    </w:p>
    <w:p w14:paraId="0860F8B1" w14:textId="77777777" w:rsidR="00AB5CDA" w:rsidRPr="00A312A8" w:rsidRDefault="00AB5CDA" w:rsidP="00942152">
      <w:pPr>
        <w:spacing w:line="360" w:lineRule="exact"/>
        <w:ind w:leftChars="418" w:left="920"/>
        <w:jc w:val="both"/>
        <w:rPr>
          <w:rFonts w:ascii="微軟正黑體" w:eastAsia="微軟正黑體" w:hAnsi="微軟正黑體"/>
          <w:sz w:val="24"/>
          <w:szCs w:val="24"/>
          <w:lang w:eastAsia="zh-TW"/>
        </w:rPr>
      </w:pPr>
    </w:p>
    <w:p w14:paraId="280461E6" w14:textId="6B4F2688" w:rsidR="00F72A63" w:rsidRPr="00A312A8" w:rsidRDefault="006C0F62" w:rsidP="00F81166">
      <w:pPr>
        <w:pStyle w:val="21"/>
        <w:spacing w:line="360" w:lineRule="exact"/>
        <w:rPr>
          <w:rFonts w:ascii="微軟正黑體" w:eastAsia="微軟正黑體" w:hAnsi="微軟正黑體"/>
          <w:sz w:val="28"/>
          <w:lang w:eastAsia="zh-TW"/>
        </w:rPr>
      </w:pPr>
      <w:r w:rsidRPr="00A312A8">
        <w:rPr>
          <w:rFonts w:ascii="微軟正黑體" w:eastAsia="微軟正黑體" w:hAnsi="微軟正黑體" w:hint="eastAsia"/>
          <w:sz w:val="28"/>
          <w:lang w:eastAsia="zh-TW"/>
        </w:rPr>
        <w:lastRenderedPageBreak/>
        <w:t>2.2.</w:t>
      </w:r>
      <w:r w:rsidR="00B741E3" w:rsidRPr="00A312A8">
        <w:rPr>
          <w:rFonts w:ascii="微軟正黑體" w:eastAsia="微軟正黑體" w:hAnsi="微軟正黑體" w:hint="eastAsia"/>
          <w:sz w:val="28"/>
          <w:lang w:eastAsia="zh-TW"/>
        </w:rPr>
        <w:t>3</w:t>
      </w:r>
      <w:r w:rsidRPr="00A312A8">
        <w:rPr>
          <w:rFonts w:ascii="微軟正黑體" w:eastAsia="微軟正黑體" w:hAnsi="微軟正黑體"/>
          <w:sz w:val="28"/>
          <w:lang w:eastAsia="zh-TW"/>
        </w:rPr>
        <w:t xml:space="preserve"> 角色系統</w:t>
      </w:r>
    </w:p>
    <w:p w14:paraId="6DB5A803" w14:textId="7432E067" w:rsidR="00DC7F13" w:rsidRPr="00A312A8" w:rsidRDefault="009D11FD" w:rsidP="00DC4669">
      <w:pPr>
        <w:overflowPunct w:val="0"/>
        <w:spacing w:line="360" w:lineRule="exact"/>
        <w:ind w:leftChars="200" w:left="440"/>
        <w:jc w:val="both"/>
        <w:rPr>
          <w:rFonts w:ascii="微軟正黑體" w:eastAsia="微軟正黑體" w:hAnsi="微軟正黑體"/>
          <w:sz w:val="24"/>
          <w:lang w:eastAsia="zh-TW"/>
        </w:rPr>
      </w:pPr>
      <w:r w:rsidRPr="00A312A8">
        <w:rPr>
          <w:rFonts w:ascii="微軟正黑體" w:eastAsia="微軟正黑體" w:hAnsi="微軟正黑體" w:hint="eastAsia"/>
          <w:b/>
          <w:bCs/>
          <w:color w:val="FF0000"/>
          <w:sz w:val="24"/>
          <w:szCs w:val="24"/>
          <w:lang w:eastAsia="zh-TW"/>
        </w:rPr>
        <w:t>2.</w:t>
      </w:r>
      <w:r w:rsidR="00B741E3" w:rsidRPr="00A312A8">
        <w:rPr>
          <w:rFonts w:ascii="微軟正黑體" w:eastAsia="微軟正黑體" w:hAnsi="微軟正黑體" w:hint="eastAsia"/>
          <w:b/>
          <w:bCs/>
          <w:color w:val="FF0000"/>
          <w:sz w:val="24"/>
          <w:szCs w:val="24"/>
          <w:lang w:eastAsia="zh-TW"/>
        </w:rPr>
        <w:t>2.3.1</w:t>
      </w:r>
      <w:r w:rsidRPr="00A312A8">
        <w:rPr>
          <w:rFonts w:ascii="微軟正黑體" w:eastAsia="微軟正黑體" w:hAnsi="微軟正黑體" w:hint="eastAsia"/>
          <w:b/>
          <w:bCs/>
          <w:color w:val="FF0000"/>
          <w:sz w:val="24"/>
          <w:szCs w:val="24"/>
          <w:lang w:eastAsia="zh-TW"/>
        </w:rPr>
        <w:t xml:space="preserve"> 功能說明</w:t>
      </w:r>
      <w:r w:rsidR="006773A9" w:rsidRPr="00A312A8">
        <w:rPr>
          <w:rFonts w:ascii="微軟正黑體" w:eastAsia="微軟正黑體" w:hAnsi="微軟正黑體" w:hint="eastAsia"/>
          <w:b/>
          <w:bCs/>
          <w:color w:val="FF0000"/>
          <w:sz w:val="24"/>
          <w:szCs w:val="24"/>
          <w:lang w:eastAsia="zh-TW"/>
        </w:rPr>
        <w:t>：</w:t>
      </w:r>
      <w:r w:rsidR="00DC7F13" w:rsidRPr="00A312A8">
        <w:rPr>
          <w:rFonts w:ascii="微軟正黑體" w:eastAsia="微軟正黑體" w:hAnsi="微軟正黑體" w:hint="eastAsia"/>
          <w:sz w:val="24"/>
          <w:lang w:eastAsia="zh-TW"/>
        </w:rPr>
        <w:t>角色系統負責管理角色的基本屬性（如名稱、等級、金錢、攻擊力和血量）以及角色的背包管理與購買行為。玩家可以註冊新帳號、登入、查看角色狀態，並進行物品的互動與管理。</w:t>
      </w:r>
    </w:p>
    <w:p w14:paraId="4A549BB9" w14:textId="4ACBAF5E" w:rsidR="009D11FD" w:rsidRPr="00A312A8" w:rsidRDefault="009D11FD" w:rsidP="004A015A">
      <w:pPr>
        <w:spacing w:line="360" w:lineRule="exact"/>
        <w:ind w:leftChars="200" w:left="440"/>
        <w:rPr>
          <w:rFonts w:ascii="微軟正黑體" w:eastAsia="微軟正黑體" w:hAnsi="微軟正黑體"/>
          <w:b/>
          <w:bCs/>
          <w:color w:val="FF0000"/>
          <w:sz w:val="24"/>
          <w:szCs w:val="24"/>
          <w:lang w:eastAsia="zh-TW"/>
        </w:rPr>
      </w:pPr>
      <w:r w:rsidRPr="00A312A8">
        <w:rPr>
          <w:rFonts w:ascii="微軟正黑體" w:eastAsia="微軟正黑體" w:hAnsi="微軟正黑體"/>
          <w:b/>
          <w:bCs/>
          <w:color w:val="FF0000"/>
          <w:sz w:val="24"/>
          <w:szCs w:val="24"/>
          <w:lang w:eastAsia="zh-TW"/>
        </w:rPr>
        <w:t>2.2</w:t>
      </w:r>
      <w:r w:rsidR="00B741E3" w:rsidRPr="00A312A8">
        <w:rPr>
          <w:rFonts w:ascii="微軟正黑體" w:eastAsia="微軟正黑體" w:hAnsi="微軟正黑體" w:hint="eastAsia"/>
          <w:b/>
          <w:bCs/>
          <w:color w:val="FF0000"/>
          <w:sz w:val="24"/>
          <w:szCs w:val="24"/>
          <w:lang w:eastAsia="zh-TW"/>
        </w:rPr>
        <w:t>.3.2</w:t>
      </w:r>
      <w:r w:rsidRPr="00A312A8">
        <w:rPr>
          <w:rFonts w:ascii="微軟正黑體" w:eastAsia="微軟正黑體" w:hAnsi="微軟正黑體"/>
          <w:b/>
          <w:bCs/>
          <w:color w:val="FF0000"/>
          <w:sz w:val="24"/>
          <w:szCs w:val="24"/>
          <w:lang w:eastAsia="zh-TW"/>
        </w:rPr>
        <w:t xml:space="preserve"> 角色類別設計</w:t>
      </w:r>
      <w:r w:rsidR="006773A9" w:rsidRPr="00A312A8">
        <w:rPr>
          <w:rFonts w:ascii="微軟正黑體" w:eastAsia="微軟正黑體" w:hAnsi="微軟正黑體" w:hint="eastAsia"/>
          <w:b/>
          <w:bCs/>
          <w:color w:val="FF0000"/>
          <w:sz w:val="24"/>
          <w:szCs w:val="24"/>
          <w:lang w:eastAsia="zh-TW"/>
        </w:rPr>
        <w:t>：</w:t>
      </w:r>
    </w:p>
    <w:p w14:paraId="53B857AC" w14:textId="02A25710" w:rsidR="00A8774E" w:rsidRPr="00A312A8" w:rsidRDefault="00295A6E" w:rsidP="005C4E43">
      <w:pPr>
        <w:rPr>
          <w:rFonts w:ascii="微軟正黑體" w:eastAsia="微軟正黑體" w:hAnsi="微軟正黑體"/>
          <w:sz w:val="24"/>
          <w:szCs w:val="24"/>
          <w:lang w:eastAsia="zh-TW"/>
        </w:rPr>
      </w:pPr>
      <w:r w:rsidRPr="00A312A8">
        <w:rPr>
          <w:rFonts w:ascii="微軟正黑體" w:eastAsia="微軟正黑體" w:hAnsi="微軟正黑體" w:hint="eastAsia"/>
          <w:b/>
          <w:bCs/>
          <w:color w:val="FF0000"/>
          <w:sz w:val="24"/>
          <w:szCs w:val="24"/>
          <w:lang w:eastAsia="zh-TW"/>
        </w:rPr>
        <w:t xml:space="preserve">        </w:t>
      </w:r>
      <w:r w:rsidRPr="00A312A8">
        <w:rPr>
          <w:rFonts w:ascii="微軟正黑體" w:eastAsia="微軟正黑體" w:hAnsi="微軟正黑體" w:hint="eastAsia"/>
          <w:noProof/>
          <w:sz w:val="24"/>
          <w:szCs w:val="24"/>
          <w:lang w:eastAsia="zh-TW"/>
        </w:rPr>
        <w:drawing>
          <wp:inline distT="0" distB="0" distL="0" distR="0" wp14:anchorId="28F2B5CA" wp14:editId="0DDFDC1D">
            <wp:extent cx="4819068" cy="3686810"/>
            <wp:effectExtent l="0" t="0" r="635" b="8890"/>
            <wp:docPr id="131833085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30857" name="圖片 1318330857"/>
                    <pic:cNvPicPr/>
                  </pic:nvPicPr>
                  <pic:blipFill>
                    <a:blip r:embed="rId11"/>
                    <a:stretch>
                      <a:fillRect/>
                    </a:stretch>
                  </pic:blipFill>
                  <pic:spPr>
                    <a:xfrm>
                      <a:off x="0" y="0"/>
                      <a:ext cx="4822275" cy="3689264"/>
                    </a:xfrm>
                    <a:prstGeom prst="rect">
                      <a:avLst/>
                    </a:prstGeom>
                  </pic:spPr>
                </pic:pic>
              </a:graphicData>
            </a:graphic>
          </wp:inline>
        </w:drawing>
      </w:r>
    </w:p>
    <w:p w14:paraId="595AB792" w14:textId="643B77E0" w:rsidR="00DE0D55" w:rsidRPr="00A312A8" w:rsidRDefault="005C4E43" w:rsidP="00DE0D55">
      <w:pPr>
        <w:pStyle w:val="ae"/>
        <w:numPr>
          <w:ilvl w:val="0"/>
          <w:numId w:val="16"/>
        </w:numPr>
        <w:spacing w:line="360" w:lineRule="exact"/>
        <w:ind w:leftChars="200" w:left="920"/>
        <w:rPr>
          <w:rFonts w:ascii="微軟正黑體" w:eastAsia="微軟正黑體" w:hAnsi="微軟正黑體"/>
          <w:b/>
          <w:bCs/>
          <w:sz w:val="24"/>
          <w:szCs w:val="20"/>
          <w:lang w:eastAsia="zh-TW"/>
        </w:rPr>
      </w:pPr>
      <w:r w:rsidRPr="00A312A8">
        <w:rPr>
          <w:rFonts w:ascii="微軟正黑體" w:eastAsia="微軟正黑體" w:hAnsi="微軟正黑體" w:hint="eastAsia"/>
          <w:b/>
          <w:bCs/>
          <w:sz w:val="24"/>
          <w:szCs w:val="20"/>
          <w:lang w:eastAsia="zh-TW"/>
        </w:rPr>
        <w:t>角色類別：</w:t>
      </w:r>
    </w:p>
    <w:p w14:paraId="47DA7341" w14:textId="219FB66F" w:rsidR="005C4E43" w:rsidRPr="00A312A8" w:rsidRDefault="005C4E43" w:rsidP="00D431BA">
      <w:pPr>
        <w:pStyle w:val="ae"/>
        <w:spacing w:line="360" w:lineRule="exact"/>
        <w:ind w:leftChars="418" w:left="920"/>
        <w:jc w:val="both"/>
        <w:rPr>
          <w:rFonts w:ascii="微軟正黑體" w:eastAsia="微軟正黑體" w:hAnsi="微軟正黑體" w:cs="MS Mincho"/>
          <w:sz w:val="24"/>
          <w:szCs w:val="20"/>
          <w:lang w:eastAsia="zh-TW"/>
        </w:rPr>
      </w:pPr>
      <w:r w:rsidRPr="00A312A8">
        <w:rPr>
          <w:rFonts w:ascii="微軟正黑體" w:eastAsia="微軟正黑體" w:hAnsi="微軟正黑體" w:hint="eastAsia"/>
          <w:sz w:val="24"/>
          <w:szCs w:val="20"/>
          <w:lang w:eastAsia="zh-TW"/>
        </w:rPr>
        <w:t>封裝角色的基本屬性（名稱、等級、生命</w:t>
      </w:r>
      <w:r w:rsidRPr="00A312A8">
        <w:rPr>
          <w:rFonts w:ascii="微軟正黑體" w:eastAsia="微軟正黑體" w:hAnsi="微軟正黑體" w:cs="微軟正黑體" w:hint="eastAsia"/>
          <w:sz w:val="24"/>
          <w:szCs w:val="20"/>
          <w:lang w:eastAsia="zh-TW"/>
        </w:rPr>
        <w:t>值</w:t>
      </w:r>
      <w:r w:rsidRPr="00A312A8">
        <w:rPr>
          <w:rFonts w:ascii="微軟正黑體" w:eastAsia="微軟正黑體" w:hAnsi="微軟正黑體" w:cs="MS Mincho" w:hint="eastAsia"/>
          <w:sz w:val="24"/>
          <w:szCs w:val="20"/>
          <w:lang w:eastAsia="zh-TW"/>
        </w:rPr>
        <w:t>、金錢、攻擊力），並提供對背包的管理功能。</w:t>
      </w:r>
    </w:p>
    <w:p w14:paraId="4250D2CA" w14:textId="77777777" w:rsidR="00DE0D55" w:rsidRPr="00A312A8" w:rsidRDefault="00DE0D55" w:rsidP="00D431BA">
      <w:pPr>
        <w:pStyle w:val="ae"/>
        <w:spacing w:line="360" w:lineRule="exact"/>
        <w:ind w:leftChars="418" w:left="920"/>
        <w:jc w:val="both"/>
        <w:rPr>
          <w:rFonts w:ascii="微軟正黑體" w:eastAsia="微軟正黑體" w:hAnsi="微軟正黑體"/>
          <w:b/>
          <w:bCs/>
          <w:sz w:val="24"/>
          <w:szCs w:val="20"/>
          <w:lang w:eastAsia="zh-TW"/>
        </w:rPr>
      </w:pPr>
    </w:p>
    <w:p w14:paraId="0FD98686" w14:textId="37CF4DC0" w:rsidR="00DE0D55" w:rsidRPr="00A312A8" w:rsidRDefault="005C4E43" w:rsidP="00DE0D55">
      <w:pPr>
        <w:pStyle w:val="ae"/>
        <w:numPr>
          <w:ilvl w:val="0"/>
          <w:numId w:val="16"/>
        </w:numPr>
        <w:spacing w:line="360" w:lineRule="exact"/>
        <w:ind w:leftChars="200" w:left="920"/>
        <w:jc w:val="both"/>
        <w:rPr>
          <w:rFonts w:ascii="微軟正黑體" w:eastAsia="微軟正黑體" w:hAnsi="微軟正黑體"/>
          <w:b/>
          <w:bCs/>
          <w:sz w:val="24"/>
          <w:szCs w:val="20"/>
          <w:lang w:eastAsia="zh-TW"/>
        </w:rPr>
      </w:pPr>
      <w:r w:rsidRPr="00A312A8">
        <w:rPr>
          <w:rFonts w:ascii="微軟正黑體" w:eastAsia="微軟正黑體" w:hAnsi="微軟正黑體" w:hint="eastAsia"/>
          <w:b/>
          <w:bCs/>
          <w:sz w:val="24"/>
          <w:szCs w:val="20"/>
          <w:lang w:eastAsia="zh-TW"/>
        </w:rPr>
        <w:t>構造函式：</w:t>
      </w:r>
    </w:p>
    <w:p w14:paraId="66139889" w14:textId="78D281F1" w:rsidR="00B741E3" w:rsidRPr="00A312A8" w:rsidRDefault="005C4E43" w:rsidP="00D431BA">
      <w:pPr>
        <w:pStyle w:val="ae"/>
        <w:spacing w:line="360" w:lineRule="exact"/>
        <w:ind w:leftChars="418" w:left="920"/>
        <w:jc w:val="both"/>
        <w:rPr>
          <w:rFonts w:ascii="微軟正黑體" w:eastAsia="微軟正黑體" w:hAnsi="微軟正黑體"/>
          <w:sz w:val="24"/>
          <w:szCs w:val="20"/>
          <w:lang w:eastAsia="zh-TW"/>
        </w:rPr>
      </w:pPr>
      <w:r w:rsidRPr="00A312A8">
        <w:rPr>
          <w:rFonts w:ascii="微軟正黑體" w:eastAsia="微軟正黑體" w:hAnsi="微軟正黑體" w:hint="eastAsia"/>
          <w:sz w:val="24"/>
          <w:szCs w:val="20"/>
          <w:lang w:eastAsia="zh-TW"/>
        </w:rPr>
        <w:t>初始化角色基本屬性，確保角色在遊戲開始時有正確的初始狀態。</w:t>
      </w:r>
    </w:p>
    <w:p w14:paraId="4AA4C3B5" w14:textId="77777777" w:rsidR="00DE0D55" w:rsidRPr="00A312A8" w:rsidRDefault="00DE0D55" w:rsidP="00D431BA">
      <w:pPr>
        <w:pStyle w:val="ae"/>
        <w:spacing w:line="360" w:lineRule="exact"/>
        <w:ind w:leftChars="418" w:left="920"/>
        <w:jc w:val="both"/>
        <w:rPr>
          <w:rFonts w:ascii="微軟正黑體" w:eastAsia="微軟正黑體" w:hAnsi="微軟正黑體"/>
          <w:sz w:val="24"/>
          <w:szCs w:val="20"/>
          <w:lang w:eastAsia="zh-TW"/>
        </w:rPr>
      </w:pPr>
    </w:p>
    <w:p w14:paraId="0B8F5275" w14:textId="77777777" w:rsidR="000001FF" w:rsidRPr="00A312A8" w:rsidRDefault="005C4E43" w:rsidP="00D431BA">
      <w:pPr>
        <w:pStyle w:val="ae"/>
        <w:numPr>
          <w:ilvl w:val="0"/>
          <w:numId w:val="16"/>
        </w:numPr>
        <w:spacing w:line="360" w:lineRule="exact"/>
        <w:ind w:leftChars="200" w:left="920"/>
        <w:jc w:val="both"/>
        <w:rPr>
          <w:rFonts w:ascii="微軟正黑體" w:eastAsia="微軟正黑體" w:hAnsi="微軟正黑體"/>
          <w:b/>
          <w:bCs/>
          <w:sz w:val="24"/>
          <w:szCs w:val="20"/>
          <w:lang w:eastAsia="zh-TW"/>
        </w:rPr>
      </w:pPr>
      <w:r w:rsidRPr="00A312A8">
        <w:rPr>
          <w:rFonts w:ascii="微軟正黑體" w:eastAsia="微軟正黑體" w:hAnsi="微軟正黑體" w:hint="eastAsia"/>
          <w:b/>
          <w:bCs/>
          <w:sz w:val="24"/>
          <w:szCs w:val="20"/>
          <w:lang w:eastAsia="zh-TW"/>
        </w:rPr>
        <w:t>顯示角色狀態：</w:t>
      </w:r>
    </w:p>
    <w:p w14:paraId="4BFF7578" w14:textId="58AC3DF0" w:rsidR="005C4E43" w:rsidRPr="00A312A8" w:rsidRDefault="005C4E43" w:rsidP="00D431BA">
      <w:pPr>
        <w:pStyle w:val="ae"/>
        <w:spacing w:line="360" w:lineRule="exact"/>
        <w:ind w:leftChars="418" w:left="920"/>
        <w:jc w:val="both"/>
        <w:rPr>
          <w:rFonts w:ascii="微軟正黑體" w:eastAsia="微軟正黑體" w:hAnsi="微軟正黑體"/>
          <w:sz w:val="24"/>
          <w:szCs w:val="20"/>
          <w:lang w:eastAsia="zh-TW"/>
        </w:rPr>
      </w:pPr>
      <w:proofErr w:type="spellStart"/>
      <w:r w:rsidRPr="00A312A8">
        <w:rPr>
          <w:rFonts w:ascii="微軟正黑體" w:eastAsia="微軟正黑體" w:hAnsi="微軟正黑體"/>
          <w:sz w:val="24"/>
          <w:szCs w:val="20"/>
          <w:lang w:eastAsia="zh-TW"/>
        </w:rPr>
        <w:t>showStatus</w:t>
      </w:r>
      <w:proofErr w:type="spellEnd"/>
      <w:r w:rsidRPr="00A312A8">
        <w:rPr>
          <w:rFonts w:ascii="微軟正黑體" w:eastAsia="微軟正黑體" w:hAnsi="微軟正黑體"/>
          <w:sz w:val="24"/>
          <w:szCs w:val="20"/>
          <w:lang w:eastAsia="zh-TW"/>
        </w:rPr>
        <w:t xml:space="preserve">() </w:t>
      </w:r>
      <w:r w:rsidRPr="00A312A8">
        <w:rPr>
          <w:rFonts w:ascii="微軟正黑體" w:eastAsia="微軟正黑體" w:hAnsi="微軟正黑體" w:hint="eastAsia"/>
          <w:sz w:val="24"/>
          <w:szCs w:val="20"/>
          <w:lang w:eastAsia="zh-TW"/>
        </w:rPr>
        <w:t>函數顯示角色的名稱、等級、血量、金錢和攻擊力，讓玩家了解角色狀況。</w:t>
      </w:r>
    </w:p>
    <w:p w14:paraId="10947568" w14:textId="77777777" w:rsidR="00DE0D55" w:rsidRPr="00A312A8" w:rsidRDefault="00DE0D55" w:rsidP="00D431BA">
      <w:pPr>
        <w:pStyle w:val="ae"/>
        <w:spacing w:line="360" w:lineRule="exact"/>
        <w:ind w:leftChars="418" w:left="920"/>
        <w:jc w:val="both"/>
        <w:rPr>
          <w:rFonts w:ascii="微軟正黑體" w:eastAsia="微軟正黑體" w:hAnsi="微軟正黑體"/>
          <w:sz w:val="24"/>
          <w:szCs w:val="20"/>
          <w:lang w:eastAsia="zh-TW"/>
        </w:rPr>
      </w:pPr>
    </w:p>
    <w:p w14:paraId="23802E11" w14:textId="77777777" w:rsidR="00DE0D55" w:rsidRPr="00A312A8" w:rsidRDefault="00DE0D55" w:rsidP="00D431BA">
      <w:pPr>
        <w:pStyle w:val="ae"/>
        <w:spacing w:line="360" w:lineRule="exact"/>
        <w:ind w:leftChars="418" w:left="920"/>
        <w:jc w:val="both"/>
        <w:rPr>
          <w:rFonts w:ascii="微軟正黑體" w:eastAsia="微軟正黑體" w:hAnsi="微軟正黑體"/>
          <w:sz w:val="24"/>
          <w:szCs w:val="20"/>
          <w:lang w:eastAsia="zh-TW"/>
        </w:rPr>
      </w:pPr>
    </w:p>
    <w:p w14:paraId="5F3452EF" w14:textId="77777777" w:rsidR="00824340" w:rsidRPr="00A312A8" w:rsidRDefault="005C4E43" w:rsidP="00D431BA">
      <w:pPr>
        <w:pStyle w:val="ae"/>
        <w:numPr>
          <w:ilvl w:val="0"/>
          <w:numId w:val="16"/>
        </w:numPr>
        <w:spacing w:line="360" w:lineRule="exact"/>
        <w:ind w:leftChars="200" w:left="920"/>
        <w:jc w:val="both"/>
        <w:rPr>
          <w:rFonts w:ascii="微軟正黑體" w:eastAsia="微軟正黑體" w:hAnsi="微軟正黑體"/>
          <w:b/>
          <w:bCs/>
          <w:sz w:val="24"/>
          <w:szCs w:val="20"/>
          <w:lang w:eastAsia="zh-TW"/>
        </w:rPr>
      </w:pPr>
      <w:r w:rsidRPr="00A312A8">
        <w:rPr>
          <w:rFonts w:ascii="微軟正黑體" w:eastAsia="微軟正黑體" w:hAnsi="微軟正黑體" w:hint="eastAsia"/>
          <w:b/>
          <w:bCs/>
          <w:sz w:val="24"/>
          <w:szCs w:val="20"/>
          <w:lang w:eastAsia="zh-TW"/>
        </w:rPr>
        <w:lastRenderedPageBreak/>
        <w:t>背包功能：</w:t>
      </w:r>
    </w:p>
    <w:p w14:paraId="53EC8F7F" w14:textId="4BC9AE2F" w:rsidR="00582C1B" w:rsidRPr="00A312A8" w:rsidRDefault="005C4E43" w:rsidP="00761198">
      <w:pPr>
        <w:pStyle w:val="ae"/>
        <w:spacing w:line="360" w:lineRule="exact"/>
        <w:ind w:leftChars="418" w:left="920"/>
        <w:rPr>
          <w:rFonts w:ascii="微軟正黑體" w:eastAsia="微軟正黑體" w:hAnsi="微軟正黑體"/>
          <w:sz w:val="24"/>
          <w:szCs w:val="20"/>
          <w:lang w:eastAsia="zh-TW"/>
        </w:rPr>
      </w:pPr>
      <w:proofErr w:type="spellStart"/>
      <w:r w:rsidRPr="00A312A8">
        <w:rPr>
          <w:rFonts w:ascii="微軟正黑體" w:eastAsia="微軟正黑體" w:hAnsi="微軟正黑體" w:hint="eastAsia"/>
          <w:sz w:val="24"/>
          <w:szCs w:val="20"/>
          <w:lang w:eastAsia="zh-TW"/>
        </w:rPr>
        <w:t>getInventory</w:t>
      </w:r>
      <w:proofErr w:type="spellEnd"/>
      <w:r w:rsidRPr="00A312A8">
        <w:rPr>
          <w:rFonts w:ascii="微軟正黑體" w:eastAsia="微軟正黑體" w:hAnsi="微軟正黑體" w:hint="eastAsia"/>
          <w:sz w:val="24"/>
          <w:szCs w:val="20"/>
          <w:lang w:eastAsia="zh-TW"/>
        </w:rPr>
        <w:t xml:space="preserve">() 和 </w:t>
      </w:r>
      <w:proofErr w:type="spellStart"/>
      <w:r w:rsidRPr="00A312A8">
        <w:rPr>
          <w:rFonts w:ascii="微軟正黑體" w:eastAsia="微軟正黑體" w:hAnsi="微軟正黑體" w:hint="eastAsia"/>
          <w:sz w:val="24"/>
          <w:szCs w:val="20"/>
          <w:lang w:eastAsia="zh-TW"/>
        </w:rPr>
        <w:t>setInventory</w:t>
      </w:r>
      <w:proofErr w:type="spellEnd"/>
      <w:r w:rsidRPr="00A312A8">
        <w:rPr>
          <w:rFonts w:ascii="微軟正黑體" w:eastAsia="微軟正黑體" w:hAnsi="微軟正黑體" w:hint="eastAsia"/>
          <w:sz w:val="24"/>
          <w:szCs w:val="20"/>
          <w:lang w:eastAsia="zh-TW"/>
        </w:rPr>
        <w:t>() 函數管理角色背包，讓角色與物品系統互動</w:t>
      </w:r>
      <w:r w:rsidR="00A8774E" w:rsidRPr="00A312A8">
        <w:rPr>
          <w:rFonts w:ascii="微軟正黑體" w:eastAsia="微軟正黑體" w:hAnsi="微軟正黑體" w:hint="eastAsia"/>
          <w:sz w:val="24"/>
          <w:szCs w:val="20"/>
          <w:lang w:eastAsia="zh-TW"/>
        </w:rPr>
        <w:t>。</w:t>
      </w:r>
    </w:p>
    <w:p w14:paraId="0EE6A182" w14:textId="77777777" w:rsidR="00973A85" w:rsidRPr="00A312A8" w:rsidRDefault="00973A85" w:rsidP="00761198">
      <w:pPr>
        <w:pStyle w:val="ae"/>
        <w:spacing w:line="360" w:lineRule="exact"/>
        <w:ind w:leftChars="418" w:left="920"/>
        <w:rPr>
          <w:rFonts w:ascii="微軟正黑體" w:eastAsia="微軟正黑體" w:hAnsi="微軟正黑體"/>
          <w:sz w:val="24"/>
          <w:szCs w:val="20"/>
          <w:lang w:eastAsia="zh-TW"/>
        </w:rPr>
      </w:pPr>
    </w:p>
    <w:p w14:paraId="0D718C3F" w14:textId="77777777" w:rsidR="00EB44BE" w:rsidRPr="00A312A8" w:rsidRDefault="005C4E43" w:rsidP="0005685A">
      <w:pPr>
        <w:pStyle w:val="ae"/>
        <w:numPr>
          <w:ilvl w:val="0"/>
          <w:numId w:val="16"/>
        </w:numPr>
        <w:overflowPunct w:val="0"/>
        <w:spacing w:line="360" w:lineRule="exact"/>
        <w:ind w:leftChars="200" w:left="920"/>
        <w:jc w:val="both"/>
        <w:rPr>
          <w:rFonts w:ascii="微軟正黑體" w:eastAsia="微軟正黑體" w:hAnsi="微軟正黑體"/>
          <w:b/>
          <w:bCs/>
          <w:sz w:val="24"/>
          <w:szCs w:val="20"/>
          <w:lang w:eastAsia="zh-TW"/>
        </w:rPr>
      </w:pPr>
      <w:r w:rsidRPr="00A312A8">
        <w:rPr>
          <w:rFonts w:ascii="微軟正黑體" w:eastAsia="微軟正黑體" w:hAnsi="微軟正黑體" w:hint="eastAsia"/>
          <w:b/>
          <w:bCs/>
          <w:sz w:val="24"/>
          <w:szCs w:val="20"/>
          <w:lang w:eastAsia="zh-TW"/>
        </w:rPr>
        <w:t>序列化</w:t>
      </w:r>
      <w:r w:rsidRPr="00A312A8">
        <w:rPr>
          <w:rFonts w:ascii="微軟正黑體" w:eastAsia="微軟正黑體" w:hAnsi="微軟正黑體"/>
          <w:b/>
          <w:bCs/>
          <w:sz w:val="24"/>
          <w:szCs w:val="20"/>
          <w:lang w:eastAsia="zh-TW"/>
        </w:rPr>
        <w:t xml:space="preserve"> (</w:t>
      </w:r>
      <w:r w:rsidRPr="00A312A8">
        <w:rPr>
          <w:rFonts w:ascii="微軟正黑體" w:eastAsia="微軟正黑體" w:hAnsi="微軟正黑體" w:hint="eastAsia"/>
          <w:b/>
          <w:bCs/>
          <w:sz w:val="24"/>
          <w:szCs w:val="20"/>
          <w:lang w:eastAsia="zh-TW"/>
        </w:rPr>
        <w:t xml:space="preserve"> </w:t>
      </w:r>
      <w:proofErr w:type="spellStart"/>
      <w:r w:rsidRPr="00A312A8">
        <w:rPr>
          <w:rFonts w:ascii="微軟正黑體" w:eastAsia="微軟正黑體" w:hAnsi="微軟正黑體"/>
          <w:b/>
          <w:bCs/>
          <w:sz w:val="24"/>
          <w:szCs w:val="20"/>
          <w:lang w:eastAsia="zh-TW"/>
        </w:rPr>
        <w:t>toString</w:t>
      </w:r>
      <w:proofErr w:type="spellEnd"/>
      <w:r w:rsidRPr="00A312A8">
        <w:rPr>
          <w:rFonts w:ascii="微軟正黑體" w:eastAsia="微軟正黑體" w:hAnsi="微軟正黑體"/>
          <w:b/>
          <w:bCs/>
          <w:sz w:val="24"/>
          <w:szCs w:val="20"/>
          <w:lang w:eastAsia="zh-TW"/>
        </w:rPr>
        <w:t>()</w:t>
      </w:r>
      <w:r w:rsidRPr="00A312A8">
        <w:rPr>
          <w:rFonts w:ascii="微軟正黑體" w:eastAsia="微軟正黑體" w:hAnsi="微軟正黑體" w:hint="eastAsia"/>
          <w:b/>
          <w:bCs/>
          <w:sz w:val="24"/>
          <w:szCs w:val="20"/>
          <w:lang w:eastAsia="zh-TW"/>
        </w:rPr>
        <w:t xml:space="preserve"> </w:t>
      </w:r>
      <w:r w:rsidRPr="00A312A8">
        <w:rPr>
          <w:rFonts w:ascii="微軟正黑體" w:eastAsia="微軟正黑體" w:hAnsi="微軟正黑體"/>
          <w:b/>
          <w:bCs/>
          <w:sz w:val="24"/>
          <w:szCs w:val="20"/>
          <w:lang w:eastAsia="zh-TW"/>
        </w:rPr>
        <w:t>)</w:t>
      </w:r>
      <w:r w:rsidRPr="00A312A8">
        <w:rPr>
          <w:rFonts w:ascii="微軟正黑體" w:eastAsia="微軟正黑體" w:hAnsi="微軟正黑體" w:hint="eastAsia"/>
          <w:b/>
          <w:bCs/>
          <w:sz w:val="24"/>
          <w:szCs w:val="20"/>
          <w:lang w:eastAsia="zh-TW"/>
        </w:rPr>
        <w:t>：</w:t>
      </w:r>
    </w:p>
    <w:p w14:paraId="0498C363" w14:textId="3CE3E268" w:rsidR="005C4E43" w:rsidRPr="00A312A8" w:rsidRDefault="005C4E43" w:rsidP="0005685A">
      <w:pPr>
        <w:pStyle w:val="ae"/>
        <w:overflowPunct w:val="0"/>
        <w:spacing w:line="360" w:lineRule="exact"/>
        <w:ind w:leftChars="418" w:left="920"/>
        <w:jc w:val="both"/>
        <w:rPr>
          <w:rFonts w:ascii="微軟正黑體" w:eastAsia="微軟正黑體" w:hAnsi="微軟正黑體"/>
          <w:sz w:val="24"/>
          <w:szCs w:val="20"/>
          <w:lang w:eastAsia="zh-TW"/>
        </w:rPr>
      </w:pPr>
      <w:r w:rsidRPr="00A312A8">
        <w:rPr>
          <w:rFonts w:ascii="微軟正黑體" w:eastAsia="微軟正黑體" w:hAnsi="微軟正黑體" w:hint="eastAsia"/>
          <w:sz w:val="24"/>
          <w:szCs w:val="20"/>
          <w:lang w:eastAsia="zh-TW"/>
        </w:rPr>
        <w:t>將角色的所有資料（名稱、密碼、等級、血量、金錢、攻擊力）轉換成字串格式，以便儲存或傳輸。背包資料也會附加在字串後面。</w:t>
      </w:r>
    </w:p>
    <w:p w14:paraId="47BCBC12" w14:textId="77777777" w:rsidR="00CA4552" w:rsidRPr="00A312A8" w:rsidRDefault="00CA4552" w:rsidP="0005685A">
      <w:pPr>
        <w:pStyle w:val="ae"/>
        <w:overflowPunct w:val="0"/>
        <w:spacing w:line="360" w:lineRule="exact"/>
        <w:ind w:leftChars="418" w:left="920"/>
        <w:jc w:val="both"/>
        <w:rPr>
          <w:rFonts w:ascii="微軟正黑體" w:eastAsia="微軟正黑體" w:hAnsi="微軟正黑體"/>
          <w:sz w:val="24"/>
          <w:szCs w:val="20"/>
          <w:lang w:eastAsia="zh-TW"/>
        </w:rPr>
      </w:pPr>
    </w:p>
    <w:p w14:paraId="4D9E95C3" w14:textId="77777777" w:rsidR="003C220D" w:rsidRPr="00A312A8" w:rsidRDefault="005C4E43" w:rsidP="0005685A">
      <w:pPr>
        <w:pStyle w:val="ae"/>
        <w:numPr>
          <w:ilvl w:val="0"/>
          <w:numId w:val="16"/>
        </w:numPr>
        <w:overflowPunct w:val="0"/>
        <w:spacing w:line="360" w:lineRule="exact"/>
        <w:ind w:leftChars="200" w:left="920"/>
        <w:jc w:val="both"/>
        <w:rPr>
          <w:rFonts w:ascii="微軟正黑體" w:eastAsia="微軟正黑體" w:hAnsi="微軟正黑體"/>
          <w:b/>
          <w:bCs/>
          <w:sz w:val="24"/>
          <w:szCs w:val="20"/>
          <w:lang w:eastAsia="zh-TW"/>
        </w:rPr>
      </w:pPr>
      <w:r w:rsidRPr="00A312A8">
        <w:rPr>
          <w:rFonts w:ascii="微軟正黑體" w:eastAsia="微軟正黑體" w:hAnsi="微軟正黑體" w:hint="eastAsia"/>
          <w:b/>
          <w:bCs/>
          <w:sz w:val="24"/>
          <w:szCs w:val="20"/>
          <w:lang w:eastAsia="zh-TW"/>
        </w:rPr>
        <w:t>反序列化</w:t>
      </w:r>
      <w:r w:rsidRPr="00A312A8">
        <w:rPr>
          <w:rFonts w:ascii="微軟正黑體" w:eastAsia="微軟正黑體" w:hAnsi="微軟正黑體"/>
          <w:b/>
          <w:bCs/>
          <w:sz w:val="24"/>
          <w:szCs w:val="20"/>
          <w:lang w:eastAsia="zh-TW"/>
        </w:rPr>
        <w:t xml:space="preserve"> (</w:t>
      </w:r>
      <w:r w:rsidRPr="00A312A8">
        <w:rPr>
          <w:rFonts w:ascii="微軟正黑體" w:eastAsia="微軟正黑體" w:hAnsi="微軟正黑體" w:hint="eastAsia"/>
          <w:b/>
          <w:bCs/>
          <w:sz w:val="24"/>
          <w:szCs w:val="20"/>
          <w:lang w:eastAsia="zh-TW"/>
        </w:rPr>
        <w:t xml:space="preserve"> </w:t>
      </w:r>
      <w:proofErr w:type="spellStart"/>
      <w:r w:rsidRPr="00A312A8">
        <w:rPr>
          <w:rFonts w:ascii="微軟正黑體" w:eastAsia="微軟正黑體" w:hAnsi="微軟正黑體"/>
          <w:b/>
          <w:bCs/>
          <w:sz w:val="24"/>
          <w:szCs w:val="20"/>
          <w:lang w:eastAsia="zh-TW"/>
        </w:rPr>
        <w:t>fromString</w:t>
      </w:r>
      <w:proofErr w:type="spellEnd"/>
      <w:r w:rsidRPr="00A312A8">
        <w:rPr>
          <w:rFonts w:ascii="微軟正黑體" w:eastAsia="微軟正黑體" w:hAnsi="微軟正黑體"/>
          <w:b/>
          <w:bCs/>
          <w:sz w:val="24"/>
          <w:szCs w:val="20"/>
          <w:lang w:eastAsia="zh-TW"/>
        </w:rPr>
        <w:t>()</w:t>
      </w:r>
      <w:r w:rsidRPr="00A312A8">
        <w:rPr>
          <w:rFonts w:ascii="微軟正黑體" w:eastAsia="微軟正黑體" w:hAnsi="微軟正黑體" w:hint="eastAsia"/>
          <w:b/>
          <w:bCs/>
          <w:sz w:val="24"/>
          <w:szCs w:val="20"/>
          <w:lang w:eastAsia="zh-TW"/>
        </w:rPr>
        <w:t xml:space="preserve"> </w:t>
      </w:r>
      <w:r w:rsidRPr="00A312A8">
        <w:rPr>
          <w:rFonts w:ascii="微軟正黑體" w:eastAsia="微軟正黑體" w:hAnsi="微軟正黑體"/>
          <w:b/>
          <w:bCs/>
          <w:sz w:val="24"/>
          <w:szCs w:val="20"/>
          <w:lang w:eastAsia="zh-TW"/>
        </w:rPr>
        <w:t>)</w:t>
      </w:r>
      <w:r w:rsidRPr="00A312A8">
        <w:rPr>
          <w:rFonts w:ascii="微軟正黑體" w:eastAsia="微軟正黑體" w:hAnsi="微軟正黑體" w:hint="eastAsia"/>
          <w:b/>
          <w:bCs/>
          <w:sz w:val="24"/>
          <w:szCs w:val="20"/>
          <w:lang w:eastAsia="zh-TW"/>
        </w:rPr>
        <w:t>：</w:t>
      </w:r>
    </w:p>
    <w:p w14:paraId="3DAFD563" w14:textId="71169731" w:rsidR="009D11FD" w:rsidRPr="00A312A8" w:rsidRDefault="005C4E43" w:rsidP="0005685A">
      <w:pPr>
        <w:pStyle w:val="ae"/>
        <w:overflowPunct w:val="0"/>
        <w:spacing w:line="360" w:lineRule="exact"/>
        <w:ind w:leftChars="418" w:left="920"/>
        <w:jc w:val="both"/>
        <w:rPr>
          <w:rFonts w:ascii="微軟正黑體" w:eastAsia="微軟正黑體" w:hAnsi="微軟正黑體"/>
          <w:sz w:val="24"/>
          <w:szCs w:val="20"/>
          <w:lang w:eastAsia="zh-TW"/>
        </w:rPr>
      </w:pPr>
      <w:r w:rsidRPr="00A312A8">
        <w:rPr>
          <w:rFonts w:ascii="微軟正黑體" w:eastAsia="微軟正黑體" w:hAnsi="微軟正黑體" w:hint="eastAsia"/>
          <w:sz w:val="24"/>
          <w:szCs w:val="20"/>
          <w:lang w:eastAsia="zh-TW"/>
        </w:rPr>
        <w:t>從字串中解析出角色資料，並重建角色對象。包括解析名稱、密碼、等級、血量等資料，並使用這些資料建立角色物件，同時從字串中讀取並重建背包</w:t>
      </w:r>
      <w:r w:rsidRPr="00A312A8">
        <w:rPr>
          <w:rFonts w:ascii="微軟正黑體" w:eastAsia="微軟正黑體" w:hAnsi="微軟正黑體" w:cs="微軟正黑體" w:hint="eastAsia"/>
          <w:sz w:val="24"/>
          <w:szCs w:val="20"/>
          <w:lang w:eastAsia="zh-TW"/>
        </w:rPr>
        <w:t>內</w:t>
      </w:r>
      <w:r w:rsidRPr="00A312A8">
        <w:rPr>
          <w:rFonts w:ascii="微軟正黑體" w:eastAsia="微軟正黑體" w:hAnsi="微軟正黑體" w:cs="MS Mincho" w:hint="eastAsia"/>
          <w:sz w:val="24"/>
          <w:szCs w:val="20"/>
          <w:lang w:eastAsia="zh-TW"/>
        </w:rPr>
        <w:t>容</w:t>
      </w:r>
      <w:r w:rsidR="0005685A" w:rsidRPr="00A312A8">
        <w:rPr>
          <w:rFonts w:ascii="微軟正黑體" w:eastAsia="微軟正黑體" w:hAnsi="微軟正黑體" w:hint="eastAsia"/>
          <w:sz w:val="24"/>
          <w:szCs w:val="20"/>
          <w:lang w:eastAsia="zh-TW"/>
        </w:rPr>
        <w:t>。</w:t>
      </w:r>
    </w:p>
    <w:p w14:paraId="4A44996B" w14:textId="77777777" w:rsidR="005C4E43" w:rsidRPr="00A312A8" w:rsidRDefault="005C4E43" w:rsidP="00502976">
      <w:pPr>
        <w:spacing w:line="360" w:lineRule="exact"/>
        <w:rPr>
          <w:rFonts w:ascii="微軟正黑體" w:eastAsia="微軟正黑體" w:hAnsi="微軟正黑體"/>
          <w:sz w:val="20"/>
          <w:szCs w:val="20"/>
          <w:lang w:eastAsia="zh-TW"/>
        </w:rPr>
      </w:pPr>
    </w:p>
    <w:p w14:paraId="049F4A0D" w14:textId="683F844C" w:rsidR="00F72A63" w:rsidRPr="00A312A8" w:rsidRDefault="00B741E3" w:rsidP="00502976">
      <w:pPr>
        <w:pStyle w:val="21"/>
        <w:spacing w:line="360" w:lineRule="exact"/>
        <w:rPr>
          <w:rFonts w:ascii="微軟正黑體" w:eastAsia="微軟正黑體" w:hAnsi="微軟正黑體"/>
          <w:sz w:val="28"/>
          <w:lang w:eastAsia="zh-TW"/>
        </w:rPr>
      </w:pPr>
      <w:r w:rsidRPr="00A312A8">
        <w:rPr>
          <w:rFonts w:ascii="微軟正黑體" w:eastAsia="微軟正黑體" w:hAnsi="微軟正黑體" w:hint="eastAsia"/>
          <w:sz w:val="28"/>
          <w:lang w:eastAsia="zh-TW"/>
        </w:rPr>
        <w:t>2</w:t>
      </w:r>
      <w:r w:rsidR="007E14F8" w:rsidRPr="00A312A8">
        <w:rPr>
          <w:rFonts w:ascii="微軟正黑體" w:eastAsia="微軟正黑體" w:hAnsi="微軟正黑體"/>
          <w:sz w:val="28"/>
          <w:lang w:eastAsia="zh-TW"/>
        </w:rPr>
        <w:t>.</w:t>
      </w:r>
      <w:r w:rsidRPr="00A312A8">
        <w:rPr>
          <w:rFonts w:ascii="微軟正黑體" w:eastAsia="微軟正黑體" w:hAnsi="微軟正黑體" w:hint="eastAsia"/>
          <w:sz w:val="28"/>
          <w:lang w:eastAsia="zh-TW"/>
        </w:rPr>
        <w:t>2.4</w:t>
      </w:r>
      <w:r w:rsidR="007E14F8" w:rsidRPr="00A312A8">
        <w:rPr>
          <w:rFonts w:ascii="微軟正黑體" w:eastAsia="微軟正黑體" w:hAnsi="微軟正黑體"/>
          <w:sz w:val="28"/>
          <w:lang w:eastAsia="zh-TW"/>
        </w:rPr>
        <w:t xml:space="preserve"> </w:t>
      </w:r>
      <w:r w:rsidR="00D60508" w:rsidRPr="00A312A8">
        <w:rPr>
          <w:rFonts w:ascii="微軟正黑體" w:eastAsia="微軟正黑體" w:hAnsi="微軟正黑體" w:hint="eastAsia"/>
          <w:sz w:val="28"/>
          <w:lang w:eastAsia="zh-TW"/>
        </w:rPr>
        <w:t>物</w:t>
      </w:r>
      <w:r w:rsidR="004D7F60" w:rsidRPr="00A312A8">
        <w:rPr>
          <w:rFonts w:ascii="微軟正黑體" w:eastAsia="微軟正黑體" w:hAnsi="微軟正黑體" w:hint="eastAsia"/>
          <w:sz w:val="28"/>
          <w:lang w:eastAsia="zh-TW"/>
        </w:rPr>
        <w:t>品</w:t>
      </w:r>
      <w:r w:rsidR="007E14F8" w:rsidRPr="00A312A8">
        <w:rPr>
          <w:rFonts w:ascii="微軟正黑體" w:eastAsia="微軟正黑體" w:hAnsi="微軟正黑體"/>
          <w:sz w:val="28"/>
          <w:lang w:eastAsia="zh-TW"/>
        </w:rPr>
        <w:t>系統</w:t>
      </w:r>
    </w:p>
    <w:p w14:paraId="6DE893F6" w14:textId="17064722" w:rsidR="00F72A63" w:rsidRPr="00A312A8" w:rsidRDefault="00B741E3" w:rsidP="0005685A">
      <w:pPr>
        <w:overflowPunct w:val="0"/>
        <w:spacing w:line="360" w:lineRule="exact"/>
        <w:ind w:leftChars="200" w:left="440"/>
        <w:jc w:val="both"/>
        <w:rPr>
          <w:rFonts w:ascii="微軟正黑體" w:eastAsia="微軟正黑體" w:hAnsi="微軟正黑體"/>
          <w:sz w:val="24"/>
          <w:lang w:eastAsia="zh-TW"/>
        </w:rPr>
      </w:pPr>
      <w:r w:rsidRPr="00A312A8">
        <w:rPr>
          <w:rFonts w:ascii="微軟正黑體" w:eastAsia="微軟正黑體" w:hAnsi="微軟正黑體" w:hint="eastAsia"/>
          <w:b/>
          <w:bCs/>
          <w:color w:val="FF0000"/>
          <w:sz w:val="24"/>
          <w:szCs w:val="24"/>
          <w:lang w:eastAsia="zh-TW"/>
        </w:rPr>
        <w:t>2</w:t>
      </w:r>
      <w:r w:rsidR="007369DF" w:rsidRPr="00A312A8">
        <w:rPr>
          <w:rFonts w:ascii="微軟正黑體" w:eastAsia="微軟正黑體" w:hAnsi="微軟正黑體" w:hint="eastAsia"/>
          <w:b/>
          <w:bCs/>
          <w:color w:val="FF0000"/>
          <w:sz w:val="24"/>
          <w:szCs w:val="24"/>
          <w:lang w:eastAsia="zh-TW"/>
        </w:rPr>
        <w:t>.</w:t>
      </w:r>
      <w:r w:rsidRPr="00A312A8">
        <w:rPr>
          <w:rFonts w:ascii="微軟正黑體" w:eastAsia="微軟正黑體" w:hAnsi="微軟正黑體" w:hint="eastAsia"/>
          <w:b/>
          <w:bCs/>
          <w:color w:val="FF0000"/>
          <w:sz w:val="24"/>
          <w:szCs w:val="24"/>
          <w:lang w:eastAsia="zh-TW"/>
        </w:rPr>
        <w:t>2.4.1</w:t>
      </w:r>
      <w:r w:rsidR="007369DF" w:rsidRPr="00A312A8">
        <w:rPr>
          <w:rFonts w:ascii="微軟正黑體" w:eastAsia="微軟正黑體" w:hAnsi="微軟正黑體" w:hint="eastAsia"/>
          <w:b/>
          <w:bCs/>
          <w:color w:val="FF0000"/>
          <w:sz w:val="24"/>
          <w:szCs w:val="24"/>
          <w:lang w:eastAsia="zh-TW"/>
        </w:rPr>
        <w:t xml:space="preserve"> 功能說明</w:t>
      </w:r>
      <w:r w:rsidR="006773A9" w:rsidRPr="00A312A8">
        <w:rPr>
          <w:rFonts w:ascii="微軟正黑體" w:eastAsia="微軟正黑體" w:hAnsi="微軟正黑體" w:hint="eastAsia"/>
          <w:b/>
          <w:bCs/>
          <w:color w:val="FF0000"/>
          <w:sz w:val="24"/>
          <w:szCs w:val="24"/>
          <w:lang w:eastAsia="zh-TW"/>
        </w:rPr>
        <w:t>：</w:t>
      </w:r>
      <w:r w:rsidR="007F212D" w:rsidRPr="00A312A8">
        <w:rPr>
          <w:rFonts w:ascii="微軟正黑體" w:eastAsia="微軟正黑體" w:hAnsi="微軟正黑體" w:hint="eastAsia"/>
          <w:sz w:val="24"/>
          <w:lang w:eastAsia="zh-TW"/>
        </w:rPr>
        <w:t>物品系統由</w:t>
      </w:r>
      <w:r w:rsidR="007F212D" w:rsidRPr="00A312A8">
        <w:rPr>
          <w:rFonts w:ascii="微軟正黑體" w:eastAsia="微軟正黑體" w:hAnsi="微軟正黑體"/>
          <w:sz w:val="24"/>
          <w:lang w:eastAsia="zh-TW"/>
        </w:rPr>
        <w:t xml:space="preserve"> </w:t>
      </w:r>
      <w:proofErr w:type="spellStart"/>
      <w:r w:rsidR="007F212D" w:rsidRPr="00A312A8">
        <w:rPr>
          <w:rFonts w:ascii="微軟正黑體" w:eastAsia="微軟正黑體" w:hAnsi="微軟正黑體"/>
          <w:sz w:val="24"/>
          <w:lang w:eastAsia="zh-TW"/>
        </w:rPr>
        <w:t>ItemSystem</w:t>
      </w:r>
      <w:proofErr w:type="spellEnd"/>
      <w:r w:rsidR="007F212D" w:rsidRPr="00A312A8">
        <w:rPr>
          <w:rFonts w:ascii="微軟正黑體" w:eastAsia="微軟正黑體" w:hAnsi="微軟正黑體"/>
          <w:sz w:val="24"/>
          <w:lang w:eastAsia="zh-TW"/>
        </w:rPr>
        <w:t xml:space="preserve"> </w:t>
      </w:r>
      <w:r w:rsidR="007F212D" w:rsidRPr="00A312A8">
        <w:rPr>
          <w:rFonts w:ascii="微軟正黑體" w:eastAsia="微軟正黑體" w:hAnsi="微軟正黑體" w:hint="eastAsia"/>
          <w:sz w:val="24"/>
          <w:lang w:eastAsia="zh-TW"/>
        </w:rPr>
        <w:t>控制，負責提供物品的資料與管理功能。透過物品類別</w:t>
      </w:r>
      <w:r w:rsidR="007F212D" w:rsidRPr="00A312A8">
        <w:rPr>
          <w:rFonts w:ascii="微軟正黑體" w:eastAsia="微軟正黑體" w:hAnsi="微軟正黑體"/>
          <w:sz w:val="24"/>
          <w:lang w:eastAsia="zh-TW"/>
        </w:rPr>
        <w:t xml:space="preserve"> (Item) </w:t>
      </w:r>
      <w:r w:rsidR="007F212D" w:rsidRPr="00A312A8">
        <w:rPr>
          <w:rFonts w:ascii="微軟正黑體" w:eastAsia="微軟正黑體" w:hAnsi="微軟正黑體" w:hint="eastAsia"/>
          <w:sz w:val="24"/>
          <w:lang w:eastAsia="zh-TW"/>
        </w:rPr>
        <w:t>和物品管理系統</w:t>
      </w:r>
      <w:r w:rsidR="007F212D" w:rsidRPr="00A312A8">
        <w:rPr>
          <w:rFonts w:ascii="微軟正黑體" w:eastAsia="微軟正黑體" w:hAnsi="微軟正黑體"/>
          <w:sz w:val="24"/>
          <w:lang w:eastAsia="zh-TW"/>
        </w:rPr>
        <w:t xml:space="preserve"> (</w:t>
      </w:r>
      <w:proofErr w:type="spellStart"/>
      <w:r w:rsidR="007F212D" w:rsidRPr="00A312A8">
        <w:rPr>
          <w:rFonts w:ascii="微軟正黑體" w:eastAsia="微軟正黑體" w:hAnsi="微軟正黑體"/>
          <w:sz w:val="24"/>
          <w:lang w:eastAsia="zh-TW"/>
        </w:rPr>
        <w:t>ItemSystem</w:t>
      </w:r>
      <w:proofErr w:type="spellEnd"/>
      <w:r w:rsidR="007F212D" w:rsidRPr="00A312A8">
        <w:rPr>
          <w:rFonts w:ascii="微軟正黑體" w:eastAsia="微軟正黑體" w:hAnsi="微軟正黑體"/>
          <w:sz w:val="24"/>
          <w:lang w:eastAsia="zh-TW"/>
        </w:rPr>
        <w:t>)</w:t>
      </w:r>
      <w:r w:rsidR="007F212D" w:rsidRPr="00A312A8">
        <w:rPr>
          <w:rFonts w:ascii="微軟正黑體" w:eastAsia="微軟正黑體" w:hAnsi="微軟正黑體" w:hint="eastAsia"/>
          <w:sz w:val="24"/>
          <w:lang w:eastAsia="zh-TW"/>
        </w:rPr>
        <w:t>，角色能夠創建、使用和管理物品。</w:t>
      </w:r>
    </w:p>
    <w:p w14:paraId="6697246B" w14:textId="355B647E" w:rsidR="00A96E77" w:rsidRPr="00A312A8" w:rsidRDefault="00B741E3" w:rsidP="004A015A">
      <w:pPr>
        <w:spacing w:line="360" w:lineRule="exact"/>
        <w:ind w:leftChars="200" w:left="440"/>
        <w:rPr>
          <w:rFonts w:ascii="微軟正黑體" w:eastAsia="微軟正黑體" w:hAnsi="微軟正黑體"/>
          <w:b/>
          <w:bCs/>
          <w:color w:val="FF0000"/>
          <w:sz w:val="24"/>
          <w:szCs w:val="24"/>
          <w:lang w:eastAsia="zh-TW"/>
        </w:rPr>
      </w:pPr>
      <w:r w:rsidRPr="00A312A8">
        <w:rPr>
          <w:rFonts w:ascii="微軟正黑體" w:eastAsia="微軟正黑體" w:hAnsi="微軟正黑體" w:hint="eastAsia"/>
          <w:b/>
          <w:bCs/>
          <w:color w:val="FF0000"/>
          <w:sz w:val="24"/>
          <w:szCs w:val="24"/>
          <w:lang w:eastAsia="zh-TW"/>
        </w:rPr>
        <w:t>2</w:t>
      </w:r>
      <w:r w:rsidR="00A96E77" w:rsidRPr="00A312A8">
        <w:rPr>
          <w:rFonts w:ascii="微軟正黑體" w:eastAsia="微軟正黑體" w:hAnsi="微軟正黑體"/>
          <w:b/>
          <w:bCs/>
          <w:color w:val="FF0000"/>
          <w:sz w:val="24"/>
          <w:szCs w:val="24"/>
          <w:lang w:eastAsia="zh-TW"/>
        </w:rPr>
        <w:t>.2</w:t>
      </w:r>
      <w:r w:rsidRPr="00A312A8">
        <w:rPr>
          <w:rFonts w:ascii="微軟正黑體" w:eastAsia="微軟正黑體" w:hAnsi="微軟正黑體" w:hint="eastAsia"/>
          <w:b/>
          <w:bCs/>
          <w:color w:val="FF0000"/>
          <w:sz w:val="24"/>
          <w:szCs w:val="24"/>
          <w:lang w:eastAsia="zh-TW"/>
        </w:rPr>
        <w:t>.4.2</w:t>
      </w:r>
      <w:r w:rsidR="00A96E77" w:rsidRPr="00A312A8">
        <w:rPr>
          <w:rFonts w:ascii="微軟正黑體" w:eastAsia="微軟正黑體" w:hAnsi="微軟正黑體"/>
          <w:b/>
          <w:bCs/>
          <w:color w:val="FF0000"/>
          <w:sz w:val="24"/>
          <w:szCs w:val="24"/>
          <w:lang w:eastAsia="zh-TW"/>
        </w:rPr>
        <w:t xml:space="preserve"> 角色類別設計</w:t>
      </w:r>
      <w:r w:rsidR="006773A9" w:rsidRPr="00A312A8">
        <w:rPr>
          <w:rFonts w:ascii="微軟正黑體" w:eastAsia="微軟正黑體" w:hAnsi="微軟正黑體" w:hint="eastAsia"/>
          <w:b/>
          <w:bCs/>
          <w:color w:val="FF0000"/>
          <w:sz w:val="24"/>
          <w:szCs w:val="24"/>
          <w:lang w:eastAsia="zh-TW"/>
        </w:rPr>
        <w:t>：</w:t>
      </w:r>
    </w:p>
    <w:p w14:paraId="3ED241BA" w14:textId="4CC91974" w:rsidR="002B5CDB" w:rsidRPr="00A312A8" w:rsidRDefault="008A763C" w:rsidP="00A96E77">
      <w:pPr>
        <w:rPr>
          <w:rFonts w:ascii="微軟正黑體" w:eastAsia="微軟正黑體" w:hAnsi="微軟正黑體"/>
          <w:lang w:eastAsia="zh-TW"/>
        </w:rPr>
      </w:pPr>
      <w:r w:rsidRPr="00A312A8">
        <w:rPr>
          <w:rFonts w:ascii="微軟正黑體" w:eastAsia="微軟正黑體" w:hAnsi="微軟正黑體"/>
          <w:noProof/>
          <w:lang w:eastAsia="zh-TW"/>
        </w:rPr>
        <w:drawing>
          <wp:inline distT="0" distB="0" distL="0" distR="0" wp14:anchorId="72B16AD3" wp14:editId="5584D7F9">
            <wp:extent cx="3832860" cy="3601234"/>
            <wp:effectExtent l="0" t="0" r="0" b="0"/>
            <wp:docPr id="123594372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9197" cy="3607188"/>
                    </a:xfrm>
                    <a:prstGeom prst="rect">
                      <a:avLst/>
                    </a:prstGeom>
                    <a:noFill/>
                    <a:ln>
                      <a:noFill/>
                    </a:ln>
                  </pic:spPr>
                </pic:pic>
              </a:graphicData>
            </a:graphic>
          </wp:inline>
        </w:drawing>
      </w:r>
    </w:p>
    <w:p w14:paraId="40E4F3AA" w14:textId="43025FB8" w:rsidR="00A96E77" w:rsidRPr="00A312A8" w:rsidRDefault="00B741E3" w:rsidP="00E904D9">
      <w:pPr>
        <w:spacing w:line="360" w:lineRule="exact"/>
        <w:ind w:leftChars="200" w:left="440"/>
        <w:rPr>
          <w:rFonts w:ascii="微軟正黑體" w:eastAsia="微軟正黑體" w:hAnsi="微軟正黑體"/>
          <w:b/>
          <w:bCs/>
          <w:color w:val="FF0000"/>
          <w:sz w:val="24"/>
          <w:szCs w:val="24"/>
          <w:lang w:eastAsia="zh-TW"/>
        </w:rPr>
      </w:pPr>
      <w:r w:rsidRPr="00A312A8">
        <w:rPr>
          <w:rFonts w:ascii="微軟正黑體" w:eastAsia="微軟正黑體" w:hAnsi="微軟正黑體" w:hint="eastAsia"/>
          <w:b/>
          <w:bCs/>
          <w:color w:val="FF0000"/>
          <w:sz w:val="24"/>
          <w:szCs w:val="24"/>
          <w:lang w:eastAsia="zh-TW"/>
        </w:rPr>
        <w:lastRenderedPageBreak/>
        <w:t>2.2.4.3</w:t>
      </w:r>
      <w:r w:rsidR="00A96E77" w:rsidRPr="00A312A8">
        <w:rPr>
          <w:rFonts w:ascii="微軟正黑體" w:eastAsia="微軟正黑體" w:hAnsi="微軟正黑體" w:hint="eastAsia"/>
          <w:b/>
          <w:bCs/>
          <w:color w:val="FF0000"/>
          <w:sz w:val="24"/>
          <w:szCs w:val="24"/>
          <w:lang w:eastAsia="zh-TW"/>
        </w:rPr>
        <w:t>物品類別 (Item)</w:t>
      </w:r>
    </w:p>
    <w:p w14:paraId="720A000D" w14:textId="08679DE6" w:rsidR="00A96E77" w:rsidRPr="00A312A8" w:rsidRDefault="00A96E77" w:rsidP="0005685A">
      <w:pPr>
        <w:pStyle w:val="ae"/>
        <w:numPr>
          <w:ilvl w:val="0"/>
          <w:numId w:val="13"/>
        </w:numPr>
        <w:spacing w:line="360" w:lineRule="atLeast"/>
        <w:ind w:leftChars="200" w:left="920"/>
        <w:rPr>
          <w:rFonts w:ascii="微軟正黑體" w:eastAsia="微軟正黑體" w:hAnsi="微軟正黑體"/>
          <w:sz w:val="24"/>
          <w:szCs w:val="24"/>
          <w:lang w:eastAsia="zh-TW"/>
        </w:rPr>
      </w:pPr>
      <w:proofErr w:type="spellStart"/>
      <w:r w:rsidRPr="00A312A8">
        <w:rPr>
          <w:rFonts w:ascii="微軟正黑體" w:eastAsia="微軟正黑體" w:hAnsi="微軟正黑體"/>
          <w:b/>
          <w:bCs/>
          <w:sz w:val="24"/>
          <w:szCs w:val="24"/>
          <w:lang w:eastAsia="zh-TW"/>
        </w:rPr>
        <w:t>ItemInfo</w:t>
      </w:r>
      <w:proofErr w:type="spellEnd"/>
      <w:r w:rsidRPr="00A312A8">
        <w:rPr>
          <w:rFonts w:ascii="微軟正黑體" w:eastAsia="微軟正黑體" w:hAnsi="微軟正黑體" w:hint="eastAsia"/>
          <w:b/>
          <w:bCs/>
          <w:sz w:val="24"/>
          <w:szCs w:val="24"/>
          <w:lang w:eastAsia="zh-TW"/>
        </w:rPr>
        <w:t>：</w:t>
      </w:r>
      <w:r w:rsidRPr="00A312A8">
        <w:rPr>
          <w:rFonts w:ascii="微軟正黑體" w:eastAsia="微軟正黑體" w:hAnsi="微軟正黑體" w:hint="eastAsia"/>
          <w:sz w:val="24"/>
          <w:szCs w:val="24"/>
          <w:lang w:eastAsia="zh-TW"/>
        </w:rPr>
        <w:t>這是一個結構，儲存物品的靜態資料，包括物品的</w:t>
      </w:r>
      <w:r w:rsidRPr="00A312A8">
        <w:rPr>
          <w:rFonts w:ascii="微軟正黑體" w:eastAsia="微軟正黑體" w:hAnsi="微軟正黑體"/>
          <w:sz w:val="24"/>
          <w:szCs w:val="24"/>
          <w:lang w:eastAsia="zh-TW"/>
        </w:rPr>
        <w:t xml:space="preserve"> ID</w:t>
      </w:r>
      <w:r w:rsidRPr="00A312A8">
        <w:rPr>
          <w:rFonts w:ascii="微軟正黑體" w:eastAsia="微軟正黑體" w:hAnsi="微軟正黑體" w:hint="eastAsia"/>
          <w:sz w:val="24"/>
          <w:szCs w:val="24"/>
          <w:lang w:eastAsia="zh-TW"/>
        </w:rPr>
        <w:t>、名稱、描述、價格和攻擊力等資訊。</w:t>
      </w:r>
    </w:p>
    <w:p w14:paraId="11AC73B6" w14:textId="0A214412" w:rsidR="00A96E77" w:rsidRPr="00A312A8" w:rsidRDefault="00A96E77" w:rsidP="0005685A">
      <w:pPr>
        <w:pStyle w:val="ae"/>
        <w:numPr>
          <w:ilvl w:val="0"/>
          <w:numId w:val="13"/>
        </w:numPr>
        <w:spacing w:line="360" w:lineRule="atLeast"/>
        <w:ind w:leftChars="200" w:left="920"/>
        <w:rPr>
          <w:rFonts w:ascii="微軟正黑體" w:eastAsia="微軟正黑體" w:hAnsi="微軟正黑體"/>
          <w:sz w:val="24"/>
          <w:szCs w:val="24"/>
          <w:lang w:eastAsia="zh-TW"/>
        </w:rPr>
      </w:pPr>
      <w:r w:rsidRPr="00A312A8">
        <w:rPr>
          <w:rFonts w:ascii="微軟正黑體" w:eastAsia="微軟正黑體" w:hAnsi="微軟正黑體" w:hint="eastAsia"/>
          <w:b/>
          <w:bCs/>
          <w:sz w:val="24"/>
          <w:szCs w:val="24"/>
          <w:lang w:eastAsia="zh-TW"/>
        </w:rPr>
        <w:t>Item：</w:t>
      </w:r>
      <w:r w:rsidRPr="00A312A8">
        <w:rPr>
          <w:rFonts w:ascii="微軟正黑體" w:eastAsia="微軟正黑體" w:hAnsi="微軟正黑體" w:hint="eastAsia"/>
          <w:sz w:val="24"/>
          <w:szCs w:val="24"/>
          <w:lang w:eastAsia="zh-TW"/>
        </w:rPr>
        <w:t>代表遊戲中的單一物品。包含：</w:t>
      </w:r>
    </w:p>
    <w:p w14:paraId="22E63C69" w14:textId="77777777" w:rsidR="006D14AA" w:rsidRPr="00A312A8" w:rsidRDefault="00A96E77" w:rsidP="006D14AA">
      <w:pPr>
        <w:pStyle w:val="ae"/>
        <w:spacing w:line="360" w:lineRule="atLeast"/>
        <w:ind w:leftChars="418" w:left="920"/>
        <w:rPr>
          <w:rFonts w:ascii="微軟正黑體" w:eastAsia="微軟正黑體" w:hAnsi="微軟正黑體"/>
          <w:sz w:val="24"/>
          <w:szCs w:val="24"/>
          <w:lang w:eastAsia="zh-TW"/>
        </w:rPr>
      </w:pPr>
      <w:r w:rsidRPr="00A312A8">
        <w:rPr>
          <w:rFonts w:ascii="微軟正黑體" w:eastAsia="微軟正黑體" w:hAnsi="微軟正黑體" w:hint="eastAsia"/>
          <w:b/>
          <w:bCs/>
          <w:sz w:val="24"/>
          <w:szCs w:val="24"/>
          <w:lang w:eastAsia="zh-TW"/>
        </w:rPr>
        <w:t>構造函式：</w:t>
      </w:r>
      <w:r w:rsidRPr="00A312A8">
        <w:rPr>
          <w:rFonts w:ascii="微軟正黑體" w:eastAsia="微軟正黑體" w:hAnsi="微軟正黑體" w:hint="eastAsia"/>
          <w:sz w:val="24"/>
          <w:szCs w:val="24"/>
          <w:lang w:eastAsia="zh-TW"/>
        </w:rPr>
        <w:t xml:space="preserve">將 </w:t>
      </w:r>
      <w:proofErr w:type="spellStart"/>
      <w:r w:rsidRPr="00A312A8">
        <w:rPr>
          <w:rFonts w:ascii="微軟正黑體" w:eastAsia="微軟正黑體" w:hAnsi="微軟正黑體" w:hint="eastAsia"/>
          <w:sz w:val="24"/>
          <w:szCs w:val="24"/>
          <w:lang w:eastAsia="zh-TW"/>
        </w:rPr>
        <w:t>ItemInfo</w:t>
      </w:r>
      <w:proofErr w:type="spellEnd"/>
      <w:r w:rsidRPr="00A312A8">
        <w:rPr>
          <w:rFonts w:ascii="微軟正黑體" w:eastAsia="微軟正黑體" w:hAnsi="微軟正黑體" w:hint="eastAsia"/>
          <w:sz w:val="24"/>
          <w:szCs w:val="24"/>
          <w:lang w:eastAsia="zh-TW"/>
        </w:rPr>
        <w:t xml:space="preserve"> 資料初始化為物品對象。</w:t>
      </w:r>
    </w:p>
    <w:p w14:paraId="6783681A" w14:textId="77777777" w:rsidR="006D14AA" w:rsidRPr="00A312A8" w:rsidRDefault="00A96E77" w:rsidP="006D14AA">
      <w:pPr>
        <w:pStyle w:val="ae"/>
        <w:spacing w:line="360" w:lineRule="atLeast"/>
        <w:ind w:leftChars="418" w:left="920"/>
        <w:rPr>
          <w:rFonts w:ascii="微軟正黑體" w:eastAsia="微軟正黑體" w:hAnsi="微軟正黑體"/>
          <w:sz w:val="24"/>
          <w:szCs w:val="24"/>
          <w:lang w:eastAsia="zh-TW"/>
        </w:rPr>
      </w:pPr>
      <w:r w:rsidRPr="00A312A8">
        <w:rPr>
          <w:rFonts w:ascii="微軟正黑體" w:eastAsia="微軟正黑體" w:hAnsi="微軟正黑體"/>
          <w:b/>
          <w:bCs/>
          <w:sz w:val="24"/>
          <w:szCs w:val="24"/>
          <w:lang w:eastAsia="zh-TW"/>
        </w:rPr>
        <w:t>operator==</w:t>
      </w:r>
      <w:r w:rsidRPr="00A312A8">
        <w:rPr>
          <w:rFonts w:ascii="微軟正黑體" w:eastAsia="微軟正黑體" w:hAnsi="微軟正黑體" w:hint="eastAsia"/>
          <w:b/>
          <w:bCs/>
          <w:sz w:val="24"/>
          <w:szCs w:val="24"/>
          <w:lang w:eastAsia="zh-TW"/>
        </w:rPr>
        <w:t>：</w:t>
      </w:r>
      <w:proofErr w:type="gramStart"/>
      <w:r w:rsidRPr="00A312A8">
        <w:rPr>
          <w:rFonts w:ascii="微軟正黑體" w:eastAsia="微軟正黑體" w:hAnsi="微軟正黑體" w:hint="eastAsia"/>
          <w:sz w:val="24"/>
          <w:szCs w:val="24"/>
          <w:lang w:eastAsia="zh-TW"/>
        </w:rPr>
        <w:t>重載比較</w:t>
      </w:r>
      <w:proofErr w:type="gramEnd"/>
      <w:r w:rsidRPr="00A312A8">
        <w:rPr>
          <w:rFonts w:ascii="微軟正黑體" w:eastAsia="微軟正黑體" w:hAnsi="微軟正黑體" w:hint="eastAsia"/>
          <w:sz w:val="24"/>
          <w:szCs w:val="24"/>
          <w:lang w:eastAsia="zh-TW"/>
        </w:rPr>
        <w:t>運算符，判斷兩個物品是否相等，根據物品的</w:t>
      </w:r>
      <w:r w:rsidRPr="00A312A8">
        <w:rPr>
          <w:rFonts w:ascii="微軟正黑體" w:eastAsia="微軟正黑體" w:hAnsi="微軟正黑體"/>
          <w:sz w:val="24"/>
          <w:szCs w:val="24"/>
          <w:lang w:eastAsia="zh-TW"/>
        </w:rPr>
        <w:t xml:space="preserve"> ID</w:t>
      </w:r>
      <w:r w:rsidRPr="00A312A8">
        <w:rPr>
          <w:rFonts w:ascii="微軟正黑體" w:eastAsia="微軟正黑體" w:hAnsi="微軟正黑體" w:hint="eastAsia"/>
          <w:sz w:val="24"/>
          <w:szCs w:val="24"/>
          <w:lang w:eastAsia="zh-TW"/>
        </w:rPr>
        <w:t>、名稱、描述、價格和攻擊力進行比較。</w:t>
      </w:r>
    </w:p>
    <w:p w14:paraId="70D169D3" w14:textId="77777777" w:rsidR="006D14AA" w:rsidRPr="00A312A8" w:rsidRDefault="00A96E77" w:rsidP="006D14AA">
      <w:pPr>
        <w:pStyle w:val="ae"/>
        <w:spacing w:line="360" w:lineRule="atLeast"/>
        <w:ind w:leftChars="418" w:left="920"/>
        <w:rPr>
          <w:rFonts w:ascii="微軟正黑體" w:eastAsia="微軟正黑體" w:hAnsi="微軟正黑體"/>
          <w:sz w:val="24"/>
          <w:szCs w:val="24"/>
          <w:lang w:eastAsia="zh-TW"/>
        </w:rPr>
      </w:pPr>
      <w:proofErr w:type="spellStart"/>
      <w:r w:rsidRPr="00A312A8">
        <w:rPr>
          <w:rFonts w:ascii="微軟正黑體" w:eastAsia="微軟正黑體" w:hAnsi="微軟正黑體" w:hint="eastAsia"/>
          <w:b/>
          <w:bCs/>
          <w:sz w:val="24"/>
          <w:szCs w:val="24"/>
          <w:lang w:eastAsia="zh-TW"/>
        </w:rPr>
        <w:t>getInfo</w:t>
      </w:r>
      <w:proofErr w:type="spellEnd"/>
      <w:r w:rsidRPr="00A312A8">
        <w:rPr>
          <w:rFonts w:ascii="微軟正黑體" w:eastAsia="微軟正黑體" w:hAnsi="微軟正黑體" w:hint="eastAsia"/>
          <w:b/>
          <w:bCs/>
          <w:sz w:val="24"/>
          <w:szCs w:val="24"/>
          <w:lang w:eastAsia="zh-TW"/>
        </w:rPr>
        <w:t>()：</w:t>
      </w:r>
      <w:r w:rsidRPr="00A312A8">
        <w:rPr>
          <w:rFonts w:ascii="微軟正黑體" w:eastAsia="微軟正黑體" w:hAnsi="微軟正黑體" w:hint="eastAsia"/>
          <w:sz w:val="24"/>
          <w:szCs w:val="24"/>
          <w:lang w:eastAsia="zh-TW"/>
        </w:rPr>
        <w:t>返回物品的靜態資料 (</w:t>
      </w:r>
      <w:proofErr w:type="spellStart"/>
      <w:r w:rsidRPr="00A312A8">
        <w:rPr>
          <w:rFonts w:ascii="微軟正黑體" w:eastAsia="微軟正黑體" w:hAnsi="微軟正黑體" w:hint="eastAsia"/>
          <w:sz w:val="24"/>
          <w:szCs w:val="24"/>
          <w:lang w:eastAsia="zh-TW"/>
        </w:rPr>
        <w:t>ItemInfo</w:t>
      </w:r>
      <w:proofErr w:type="spellEnd"/>
      <w:r w:rsidRPr="00A312A8">
        <w:rPr>
          <w:rFonts w:ascii="微軟正黑體" w:eastAsia="微軟正黑體" w:hAnsi="微軟正黑體" w:hint="eastAsia"/>
          <w:sz w:val="24"/>
          <w:szCs w:val="24"/>
          <w:lang w:eastAsia="zh-TW"/>
        </w:rPr>
        <w:t>)。</w:t>
      </w:r>
    </w:p>
    <w:p w14:paraId="32102121" w14:textId="2FBFEC1A" w:rsidR="00A96E77" w:rsidRPr="00A312A8" w:rsidRDefault="00A96E77" w:rsidP="006D14AA">
      <w:pPr>
        <w:pStyle w:val="ae"/>
        <w:spacing w:line="360" w:lineRule="atLeast"/>
        <w:ind w:leftChars="418" w:left="920"/>
        <w:rPr>
          <w:rFonts w:ascii="微軟正黑體" w:eastAsia="微軟正黑體" w:hAnsi="微軟正黑體"/>
          <w:sz w:val="24"/>
          <w:szCs w:val="24"/>
          <w:lang w:eastAsia="zh-TW"/>
        </w:rPr>
      </w:pPr>
      <w:r w:rsidRPr="00A312A8">
        <w:rPr>
          <w:rFonts w:ascii="微軟正黑體" w:eastAsia="微軟正黑體" w:hAnsi="微軟正黑體"/>
          <w:b/>
          <w:bCs/>
          <w:sz w:val="24"/>
          <w:szCs w:val="24"/>
          <w:lang w:eastAsia="zh-TW"/>
        </w:rPr>
        <w:t>print()</w:t>
      </w:r>
      <w:r w:rsidRPr="00A312A8">
        <w:rPr>
          <w:rFonts w:ascii="微軟正黑體" w:eastAsia="微軟正黑體" w:hAnsi="微軟正黑體" w:hint="eastAsia"/>
          <w:b/>
          <w:bCs/>
          <w:sz w:val="24"/>
          <w:szCs w:val="24"/>
          <w:lang w:eastAsia="zh-TW"/>
        </w:rPr>
        <w:t>：</w:t>
      </w:r>
      <w:r w:rsidRPr="00A312A8">
        <w:rPr>
          <w:rFonts w:ascii="微軟正黑體" w:eastAsia="微軟正黑體" w:hAnsi="微軟正黑體" w:hint="eastAsia"/>
          <w:sz w:val="24"/>
          <w:szCs w:val="24"/>
          <w:lang w:eastAsia="zh-TW"/>
        </w:rPr>
        <w:t>顯示物品的詳細資訊，包括名稱、價格、描述和攻擊力。</w:t>
      </w:r>
    </w:p>
    <w:p w14:paraId="20D15FFA" w14:textId="50705A01" w:rsidR="00D918BF" w:rsidRPr="00A312A8" w:rsidRDefault="00D918BF" w:rsidP="00502976">
      <w:pPr>
        <w:spacing w:line="360" w:lineRule="atLeast"/>
        <w:rPr>
          <w:rFonts w:ascii="微軟正黑體" w:eastAsia="微軟正黑體" w:hAnsi="微軟正黑體"/>
          <w:lang w:eastAsia="zh-TW"/>
        </w:rPr>
      </w:pPr>
      <w:r w:rsidRPr="00A312A8">
        <w:rPr>
          <w:rFonts w:ascii="微軟正黑體" w:eastAsia="微軟正黑體" w:hAnsi="微軟正黑體" w:hint="eastAsia"/>
          <w:lang w:eastAsia="zh-TW"/>
        </w:rPr>
        <w:t>------------------------------------------------------------------------------------------</w:t>
      </w:r>
    </w:p>
    <w:p w14:paraId="2FD3B5F2" w14:textId="4F1EB1C7" w:rsidR="00A96E77" w:rsidRPr="00A312A8" w:rsidRDefault="00B741E3" w:rsidP="00E904D9">
      <w:pPr>
        <w:spacing w:line="360" w:lineRule="exact"/>
        <w:ind w:leftChars="200" w:left="440"/>
        <w:rPr>
          <w:rFonts w:ascii="微軟正黑體" w:eastAsia="微軟正黑體" w:hAnsi="微軟正黑體"/>
          <w:b/>
          <w:bCs/>
          <w:color w:val="FF0000"/>
          <w:sz w:val="24"/>
          <w:szCs w:val="24"/>
          <w:lang w:eastAsia="zh-TW"/>
        </w:rPr>
      </w:pPr>
      <w:r w:rsidRPr="00A312A8">
        <w:rPr>
          <w:rFonts w:ascii="微軟正黑體" w:eastAsia="微軟正黑體" w:hAnsi="微軟正黑體" w:hint="eastAsia"/>
          <w:b/>
          <w:bCs/>
          <w:color w:val="FF0000"/>
          <w:sz w:val="24"/>
          <w:szCs w:val="24"/>
          <w:lang w:eastAsia="zh-TW"/>
        </w:rPr>
        <w:t>2.2.4.4</w:t>
      </w:r>
      <w:r w:rsidR="00A96E77" w:rsidRPr="00A312A8">
        <w:rPr>
          <w:rFonts w:ascii="微軟正黑體" w:eastAsia="微軟正黑體" w:hAnsi="微軟正黑體" w:hint="eastAsia"/>
          <w:b/>
          <w:bCs/>
          <w:color w:val="FF0000"/>
          <w:sz w:val="24"/>
          <w:szCs w:val="24"/>
          <w:lang w:eastAsia="zh-TW"/>
        </w:rPr>
        <w:t>物品管理系統 (</w:t>
      </w:r>
      <w:proofErr w:type="spellStart"/>
      <w:r w:rsidR="00A96E77" w:rsidRPr="00A312A8">
        <w:rPr>
          <w:rFonts w:ascii="微軟正黑體" w:eastAsia="微軟正黑體" w:hAnsi="微軟正黑體" w:hint="eastAsia"/>
          <w:b/>
          <w:bCs/>
          <w:color w:val="FF0000"/>
          <w:sz w:val="24"/>
          <w:szCs w:val="24"/>
          <w:lang w:eastAsia="zh-TW"/>
        </w:rPr>
        <w:t>ItemSystem</w:t>
      </w:r>
      <w:proofErr w:type="spellEnd"/>
      <w:r w:rsidR="00A96E77" w:rsidRPr="00A312A8">
        <w:rPr>
          <w:rFonts w:ascii="微軟正黑體" w:eastAsia="微軟正黑體" w:hAnsi="微軟正黑體" w:hint="eastAsia"/>
          <w:b/>
          <w:bCs/>
          <w:color w:val="FF0000"/>
          <w:sz w:val="24"/>
          <w:szCs w:val="24"/>
          <w:lang w:eastAsia="zh-TW"/>
        </w:rPr>
        <w:t>)</w:t>
      </w:r>
    </w:p>
    <w:p w14:paraId="4C582791" w14:textId="77777777" w:rsidR="00241ABD" w:rsidRPr="00A312A8" w:rsidRDefault="00A96E77" w:rsidP="00241ABD">
      <w:pPr>
        <w:pStyle w:val="ae"/>
        <w:numPr>
          <w:ilvl w:val="0"/>
          <w:numId w:val="14"/>
        </w:numPr>
        <w:overflowPunct w:val="0"/>
        <w:spacing w:line="360" w:lineRule="atLeast"/>
        <w:ind w:leftChars="200" w:left="920"/>
        <w:jc w:val="both"/>
        <w:rPr>
          <w:rFonts w:ascii="微軟正黑體" w:eastAsia="微軟正黑體" w:hAnsi="微軟正黑體"/>
          <w:sz w:val="24"/>
          <w:lang w:eastAsia="zh-TW"/>
        </w:rPr>
      </w:pPr>
      <w:proofErr w:type="spellStart"/>
      <w:r w:rsidRPr="00A312A8">
        <w:rPr>
          <w:rFonts w:ascii="微軟正黑體" w:eastAsia="微軟正黑體" w:hAnsi="微軟正黑體" w:hint="eastAsia"/>
          <w:b/>
          <w:bCs/>
          <w:sz w:val="24"/>
          <w:lang w:eastAsia="zh-TW"/>
        </w:rPr>
        <w:t>ItemSystem</w:t>
      </w:r>
      <w:proofErr w:type="spellEnd"/>
      <w:r w:rsidRPr="00A312A8">
        <w:rPr>
          <w:rFonts w:ascii="微軟正黑體" w:eastAsia="微軟正黑體" w:hAnsi="微軟正黑體" w:hint="eastAsia"/>
          <w:b/>
          <w:bCs/>
          <w:sz w:val="24"/>
          <w:lang w:eastAsia="zh-TW"/>
        </w:rPr>
        <w:t>：</w:t>
      </w:r>
      <w:r w:rsidRPr="00A312A8">
        <w:rPr>
          <w:rFonts w:ascii="微軟正黑體" w:eastAsia="微軟正黑體" w:hAnsi="微軟正黑體" w:hint="eastAsia"/>
          <w:sz w:val="24"/>
          <w:lang w:eastAsia="zh-TW"/>
        </w:rPr>
        <w:t>負責管理遊戲中的所有物品資料。包含：</w:t>
      </w:r>
    </w:p>
    <w:p w14:paraId="2E87F582" w14:textId="77777777" w:rsidR="00241ABD" w:rsidRPr="00A312A8" w:rsidRDefault="00A96E77" w:rsidP="00241ABD">
      <w:pPr>
        <w:pStyle w:val="ae"/>
        <w:overflowPunct w:val="0"/>
        <w:spacing w:line="360" w:lineRule="atLeast"/>
        <w:ind w:left="920"/>
        <w:jc w:val="both"/>
        <w:rPr>
          <w:rFonts w:ascii="微軟正黑體" w:eastAsia="微軟正黑體" w:hAnsi="微軟正黑體"/>
          <w:sz w:val="24"/>
          <w:lang w:eastAsia="zh-TW"/>
        </w:rPr>
      </w:pPr>
      <w:r w:rsidRPr="00A312A8">
        <w:rPr>
          <w:rFonts w:ascii="微軟正黑體" w:eastAsia="微軟正黑體" w:hAnsi="微軟正黑體" w:hint="eastAsia"/>
          <w:b/>
          <w:bCs/>
          <w:sz w:val="24"/>
          <w:lang w:eastAsia="zh-TW"/>
        </w:rPr>
        <w:t>構造函式：</w:t>
      </w:r>
      <w:r w:rsidRPr="00A312A8">
        <w:rPr>
          <w:rFonts w:ascii="微軟正黑體" w:eastAsia="微軟正黑體" w:hAnsi="微軟正黑體" w:hint="eastAsia"/>
          <w:sz w:val="24"/>
          <w:lang w:eastAsia="zh-TW"/>
        </w:rPr>
        <w:t xml:space="preserve">初始化並載入預設的物品資料（例如鐵劍、鋼斧、龍牙劍等），這些資料存儲在 </w:t>
      </w:r>
      <w:proofErr w:type="spellStart"/>
      <w:r w:rsidRPr="00A312A8">
        <w:rPr>
          <w:rFonts w:ascii="微軟正黑體" w:eastAsia="微軟正黑體" w:hAnsi="微軟正黑體" w:hint="eastAsia"/>
          <w:sz w:val="24"/>
          <w:lang w:eastAsia="zh-TW"/>
        </w:rPr>
        <w:t>itemDefinitions</w:t>
      </w:r>
      <w:proofErr w:type="spellEnd"/>
      <w:r w:rsidRPr="00A312A8">
        <w:rPr>
          <w:rFonts w:ascii="微軟正黑體" w:eastAsia="微軟正黑體" w:hAnsi="微軟正黑體" w:hint="eastAsia"/>
          <w:sz w:val="24"/>
          <w:lang w:eastAsia="zh-TW"/>
        </w:rPr>
        <w:t xml:space="preserve"> 映射中，使用物品 ID 作為鍵。</w:t>
      </w:r>
    </w:p>
    <w:p w14:paraId="5D4D8E0F" w14:textId="034FB8CF" w:rsidR="00252D80" w:rsidRPr="00A312A8" w:rsidRDefault="00A96E77" w:rsidP="00252D80">
      <w:pPr>
        <w:pStyle w:val="ae"/>
        <w:overflowPunct w:val="0"/>
        <w:spacing w:line="360" w:lineRule="atLeast"/>
        <w:ind w:left="920"/>
        <w:jc w:val="both"/>
        <w:rPr>
          <w:rFonts w:ascii="微軟正黑體" w:eastAsia="微軟正黑體" w:hAnsi="微軟正黑體"/>
          <w:sz w:val="24"/>
          <w:lang w:eastAsia="zh-TW"/>
        </w:rPr>
      </w:pPr>
      <w:proofErr w:type="spellStart"/>
      <w:r w:rsidRPr="00A312A8">
        <w:rPr>
          <w:rFonts w:ascii="微軟正黑體" w:eastAsia="微軟正黑體" w:hAnsi="微軟正黑體" w:hint="eastAsia"/>
          <w:b/>
          <w:bCs/>
          <w:sz w:val="24"/>
          <w:lang w:eastAsia="zh-TW"/>
        </w:rPr>
        <w:t>createItem</w:t>
      </w:r>
      <w:proofErr w:type="spellEnd"/>
      <w:r w:rsidRPr="00A312A8">
        <w:rPr>
          <w:rFonts w:ascii="微軟正黑體" w:eastAsia="微軟正黑體" w:hAnsi="微軟正黑體" w:hint="eastAsia"/>
          <w:b/>
          <w:bCs/>
          <w:sz w:val="24"/>
          <w:lang w:eastAsia="zh-TW"/>
        </w:rPr>
        <w:t>()：</w:t>
      </w:r>
      <w:r w:rsidRPr="00A312A8">
        <w:rPr>
          <w:rFonts w:ascii="微軟正黑體" w:eastAsia="微軟正黑體" w:hAnsi="微軟正黑體" w:hint="eastAsia"/>
          <w:sz w:val="24"/>
          <w:lang w:eastAsia="zh-TW"/>
        </w:rPr>
        <w:t xml:space="preserve">根據物品 ID 創建一個物品實例，並返回指向物品對象的指標。如果該 ID 不存在，則返回 </w:t>
      </w:r>
      <w:proofErr w:type="spellStart"/>
      <w:r w:rsidRPr="00A312A8">
        <w:rPr>
          <w:rFonts w:ascii="微軟正黑體" w:eastAsia="微軟正黑體" w:hAnsi="微軟正黑體" w:hint="eastAsia"/>
          <w:sz w:val="24"/>
          <w:lang w:eastAsia="zh-TW"/>
        </w:rPr>
        <w:t>nullptr</w:t>
      </w:r>
      <w:proofErr w:type="spellEnd"/>
      <w:r w:rsidRPr="00A312A8">
        <w:rPr>
          <w:rFonts w:ascii="微軟正黑體" w:eastAsia="微軟正黑體" w:hAnsi="微軟正黑體" w:hint="eastAsia"/>
          <w:sz w:val="24"/>
          <w:lang w:eastAsia="zh-TW"/>
        </w:rPr>
        <w:t>。</w:t>
      </w:r>
    </w:p>
    <w:p w14:paraId="243B7CBA" w14:textId="053E2CBC" w:rsidR="00582C1B" w:rsidRPr="00A312A8" w:rsidRDefault="00B741E3" w:rsidP="00CF1A1D">
      <w:pPr>
        <w:pStyle w:val="21"/>
        <w:spacing w:line="360" w:lineRule="atLeast"/>
        <w:rPr>
          <w:rFonts w:ascii="微軟正黑體" w:eastAsia="微軟正黑體" w:hAnsi="微軟正黑體"/>
          <w:sz w:val="28"/>
          <w:lang w:eastAsia="zh-TW"/>
        </w:rPr>
      </w:pPr>
      <w:r w:rsidRPr="00A312A8">
        <w:rPr>
          <w:rFonts w:ascii="微軟正黑體" w:eastAsia="微軟正黑體" w:hAnsi="微軟正黑體" w:hint="eastAsia"/>
          <w:sz w:val="28"/>
          <w:lang w:eastAsia="zh-TW"/>
        </w:rPr>
        <w:t>2</w:t>
      </w:r>
      <w:r w:rsidR="00274A7C" w:rsidRPr="00A312A8">
        <w:rPr>
          <w:rFonts w:ascii="微軟正黑體" w:eastAsia="微軟正黑體" w:hAnsi="微軟正黑體"/>
          <w:sz w:val="28"/>
          <w:lang w:eastAsia="zh-TW"/>
        </w:rPr>
        <w:t>.</w:t>
      </w:r>
      <w:r w:rsidRPr="00A312A8">
        <w:rPr>
          <w:rFonts w:ascii="微軟正黑體" w:eastAsia="微軟正黑體" w:hAnsi="微軟正黑體" w:hint="eastAsia"/>
          <w:sz w:val="28"/>
          <w:lang w:eastAsia="zh-TW"/>
        </w:rPr>
        <w:t>2.5</w:t>
      </w:r>
      <w:r w:rsidR="00274A7C" w:rsidRPr="00A312A8">
        <w:rPr>
          <w:rFonts w:ascii="微軟正黑體" w:eastAsia="微軟正黑體" w:hAnsi="微軟正黑體"/>
          <w:sz w:val="28"/>
          <w:lang w:eastAsia="zh-TW"/>
        </w:rPr>
        <w:t xml:space="preserve"> </w:t>
      </w:r>
      <w:r w:rsidR="00274A7C" w:rsidRPr="00A312A8">
        <w:rPr>
          <w:rFonts w:ascii="微軟正黑體" w:eastAsia="微軟正黑體" w:hAnsi="微軟正黑體" w:hint="eastAsia"/>
          <w:sz w:val="28"/>
          <w:lang w:eastAsia="zh-TW"/>
        </w:rPr>
        <w:t>背包</w:t>
      </w:r>
      <w:r w:rsidR="00274A7C" w:rsidRPr="00A312A8">
        <w:rPr>
          <w:rFonts w:ascii="微軟正黑體" w:eastAsia="微軟正黑體" w:hAnsi="微軟正黑體"/>
          <w:sz w:val="28"/>
          <w:lang w:eastAsia="zh-TW"/>
        </w:rPr>
        <w:t>系統</w:t>
      </w:r>
    </w:p>
    <w:p w14:paraId="5EDF738A" w14:textId="30FEC7F2" w:rsidR="00582C1B" w:rsidRPr="00A312A8" w:rsidRDefault="00B741E3" w:rsidP="00CF1A1D">
      <w:pPr>
        <w:spacing w:line="360" w:lineRule="atLeast"/>
        <w:ind w:leftChars="200" w:left="440"/>
        <w:rPr>
          <w:rFonts w:ascii="微軟正黑體" w:eastAsia="微軟正黑體" w:hAnsi="微軟正黑體"/>
          <w:sz w:val="24"/>
          <w:szCs w:val="24"/>
          <w:lang w:eastAsia="zh-TW"/>
        </w:rPr>
      </w:pPr>
      <w:r w:rsidRPr="00A312A8">
        <w:rPr>
          <w:rFonts w:ascii="微軟正黑體" w:eastAsia="微軟正黑體" w:hAnsi="微軟正黑體" w:hint="eastAsia"/>
          <w:b/>
          <w:bCs/>
          <w:color w:val="FF0000"/>
          <w:sz w:val="24"/>
          <w:szCs w:val="24"/>
          <w:lang w:eastAsia="zh-TW"/>
        </w:rPr>
        <w:t>2.2.5</w:t>
      </w:r>
      <w:r w:rsidR="009A7EDD" w:rsidRPr="00A312A8">
        <w:rPr>
          <w:rFonts w:ascii="微軟正黑體" w:eastAsia="微軟正黑體" w:hAnsi="微軟正黑體" w:hint="eastAsia"/>
          <w:b/>
          <w:bCs/>
          <w:color w:val="FF0000"/>
          <w:sz w:val="24"/>
          <w:szCs w:val="24"/>
          <w:lang w:eastAsia="zh-TW"/>
        </w:rPr>
        <w:t>.1 功能說明</w:t>
      </w:r>
      <w:r w:rsidR="006773A9" w:rsidRPr="00A312A8">
        <w:rPr>
          <w:rFonts w:ascii="微軟正黑體" w:eastAsia="微軟正黑體" w:hAnsi="微軟正黑體" w:hint="eastAsia"/>
          <w:b/>
          <w:bCs/>
          <w:color w:val="FF0000"/>
          <w:sz w:val="24"/>
          <w:szCs w:val="24"/>
          <w:lang w:eastAsia="zh-TW"/>
        </w:rPr>
        <w:t>：</w:t>
      </w:r>
      <w:r w:rsidR="009A7EDD" w:rsidRPr="00A312A8">
        <w:rPr>
          <w:rFonts w:ascii="微軟正黑體" w:eastAsia="微軟正黑體" w:hAnsi="微軟正黑體" w:hint="eastAsia"/>
          <w:sz w:val="24"/>
          <w:szCs w:val="24"/>
          <w:lang w:eastAsia="zh-TW"/>
        </w:rPr>
        <w:t xml:space="preserve">  </w:t>
      </w:r>
      <w:r w:rsidR="00D63F85" w:rsidRPr="00A312A8">
        <w:rPr>
          <w:rFonts w:ascii="微軟正黑體" w:eastAsia="微軟正黑體" w:hAnsi="微軟正黑體" w:hint="eastAsia"/>
          <w:sz w:val="24"/>
          <w:szCs w:val="24"/>
          <w:lang w:eastAsia="zh-TW"/>
        </w:rPr>
        <w:t>背包系統由 Inventory 類別負責，管理角色持有物品的新增、移除、顯示與儲存功能，並可與其他系統進行物品互動。</w:t>
      </w:r>
    </w:p>
    <w:p w14:paraId="75E8FE95" w14:textId="77777777" w:rsidR="00A312A8" w:rsidRDefault="00A312A8">
      <w:pPr>
        <w:rPr>
          <w:rFonts w:ascii="微軟正黑體" w:eastAsia="微軟正黑體" w:hAnsi="微軟正黑體"/>
          <w:b/>
          <w:bCs/>
          <w:color w:val="FF0000"/>
          <w:sz w:val="24"/>
          <w:szCs w:val="24"/>
          <w:lang w:eastAsia="zh-TW"/>
        </w:rPr>
      </w:pPr>
      <w:r>
        <w:rPr>
          <w:rFonts w:ascii="微軟正黑體" w:eastAsia="微軟正黑體" w:hAnsi="微軟正黑體"/>
          <w:b/>
          <w:bCs/>
          <w:color w:val="FF0000"/>
          <w:sz w:val="24"/>
          <w:szCs w:val="24"/>
          <w:lang w:eastAsia="zh-TW"/>
        </w:rPr>
        <w:br w:type="page"/>
      </w:r>
    </w:p>
    <w:p w14:paraId="554A2B6D" w14:textId="4B5ACFF6" w:rsidR="00F547CA" w:rsidRPr="00A312A8" w:rsidRDefault="00B741E3" w:rsidP="00CF1A1D">
      <w:pPr>
        <w:spacing w:line="360" w:lineRule="atLeast"/>
        <w:ind w:leftChars="200" w:left="440"/>
        <w:rPr>
          <w:rFonts w:ascii="微軟正黑體" w:eastAsia="微軟正黑體" w:hAnsi="微軟正黑體"/>
          <w:b/>
          <w:bCs/>
          <w:color w:val="FF0000"/>
          <w:sz w:val="24"/>
          <w:szCs w:val="24"/>
          <w:lang w:eastAsia="zh-TW"/>
        </w:rPr>
      </w:pPr>
      <w:r w:rsidRPr="00A312A8">
        <w:rPr>
          <w:rFonts w:ascii="微軟正黑體" w:eastAsia="微軟正黑體" w:hAnsi="微軟正黑體" w:hint="eastAsia"/>
          <w:b/>
          <w:bCs/>
          <w:color w:val="FF0000"/>
          <w:sz w:val="24"/>
          <w:szCs w:val="24"/>
          <w:lang w:eastAsia="zh-TW"/>
        </w:rPr>
        <w:lastRenderedPageBreak/>
        <w:t>2.2.5.2</w:t>
      </w:r>
      <w:r w:rsidR="005210D3" w:rsidRPr="00A312A8">
        <w:rPr>
          <w:rFonts w:ascii="微軟正黑體" w:eastAsia="微軟正黑體" w:hAnsi="微軟正黑體"/>
          <w:b/>
          <w:bCs/>
          <w:color w:val="FF0000"/>
          <w:sz w:val="24"/>
          <w:szCs w:val="24"/>
          <w:lang w:eastAsia="zh-TW"/>
        </w:rPr>
        <w:t xml:space="preserve"> 角色類別設計</w:t>
      </w:r>
      <w:r w:rsidR="006773A9" w:rsidRPr="00A312A8">
        <w:rPr>
          <w:rFonts w:ascii="微軟正黑體" w:eastAsia="微軟正黑體" w:hAnsi="微軟正黑體" w:hint="eastAsia"/>
          <w:b/>
          <w:bCs/>
          <w:color w:val="FF0000"/>
          <w:sz w:val="24"/>
          <w:szCs w:val="24"/>
          <w:lang w:eastAsia="zh-TW"/>
        </w:rPr>
        <w:t>：</w:t>
      </w:r>
    </w:p>
    <w:p w14:paraId="4A5E1721" w14:textId="6AF7350F" w:rsidR="009A7500" w:rsidRPr="00A312A8" w:rsidRDefault="009A7500" w:rsidP="009A7500">
      <w:pPr>
        <w:spacing w:line="360" w:lineRule="atLeast"/>
        <w:ind w:leftChars="200" w:left="440"/>
        <w:rPr>
          <w:rFonts w:ascii="微軟正黑體" w:eastAsia="微軟正黑體" w:hAnsi="微軟正黑體"/>
          <w:b/>
          <w:bCs/>
          <w:color w:val="FF0000"/>
          <w:sz w:val="24"/>
          <w:szCs w:val="24"/>
          <w:lang w:eastAsia="zh-TW"/>
        </w:rPr>
      </w:pPr>
      <w:r w:rsidRPr="00A312A8">
        <w:rPr>
          <w:rFonts w:ascii="微軟正黑體" w:eastAsia="微軟正黑體" w:hAnsi="微軟正黑體"/>
          <w:b/>
          <w:bCs/>
          <w:noProof/>
          <w:color w:val="FF0000"/>
          <w:sz w:val="24"/>
          <w:szCs w:val="24"/>
          <w:lang w:eastAsia="zh-TW"/>
        </w:rPr>
        <w:drawing>
          <wp:inline distT="0" distB="0" distL="0" distR="0" wp14:anchorId="6E1C2FAE" wp14:editId="6FDD42D2">
            <wp:extent cx="3604260" cy="3627120"/>
            <wp:effectExtent l="0" t="0" r="0" b="0"/>
            <wp:docPr id="1545536652"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4260" cy="3627120"/>
                    </a:xfrm>
                    <a:prstGeom prst="rect">
                      <a:avLst/>
                    </a:prstGeom>
                    <a:noFill/>
                    <a:ln>
                      <a:noFill/>
                    </a:ln>
                  </pic:spPr>
                </pic:pic>
              </a:graphicData>
            </a:graphic>
          </wp:inline>
        </w:drawing>
      </w:r>
    </w:p>
    <w:p w14:paraId="0CACEB0B" w14:textId="77777777" w:rsidR="009A7500" w:rsidRPr="00A312A8" w:rsidRDefault="009A7500" w:rsidP="00CF1A1D">
      <w:pPr>
        <w:spacing w:line="360" w:lineRule="atLeast"/>
        <w:ind w:leftChars="200" w:left="440"/>
        <w:rPr>
          <w:rFonts w:ascii="微軟正黑體" w:eastAsia="微軟正黑體" w:hAnsi="微軟正黑體"/>
          <w:b/>
          <w:bCs/>
          <w:color w:val="FF0000"/>
          <w:sz w:val="24"/>
          <w:szCs w:val="24"/>
          <w:lang w:eastAsia="zh-TW"/>
        </w:rPr>
      </w:pPr>
    </w:p>
    <w:p w14:paraId="6B9711E8" w14:textId="2012EAF4" w:rsidR="007947E0" w:rsidRPr="00A312A8" w:rsidRDefault="00F547CA" w:rsidP="00E904D9">
      <w:pPr>
        <w:spacing w:line="360" w:lineRule="atLeast"/>
        <w:ind w:leftChars="200" w:left="440"/>
        <w:rPr>
          <w:rFonts w:ascii="微軟正黑體" w:eastAsia="微軟正黑體" w:hAnsi="微軟正黑體"/>
          <w:b/>
          <w:bCs/>
          <w:color w:val="FF0000"/>
          <w:sz w:val="24"/>
          <w:lang w:eastAsia="zh-TW"/>
        </w:rPr>
      </w:pPr>
      <w:r w:rsidRPr="00A312A8">
        <w:rPr>
          <w:rFonts w:ascii="微軟正黑體" w:eastAsia="微軟正黑體" w:hAnsi="微軟正黑體" w:hint="eastAsia"/>
          <w:b/>
          <w:bCs/>
          <w:color w:val="FF0000"/>
          <w:sz w:val="24"/>
          <w:lang w:eastAsia="zh-TW"/>
        </w:rPr>
        <w:t>2.2.5.3</w:t>
      </w:r>
      <w:r w:rsidR="00CF1F5A" w:rsidRPr="00A312A8">
        <w:rPr>
          <w:rFonts w:ascii="微軟正黑體" w:eastAsia="微軟正黑體" w:hAnsi="微軟正黑體" w:hint="eastAsia"/>
          <w:b/>
          <w:bCs/>
          <w:color w:val="FF0000"/>
          <w:sz w:val="24"/>
          <w:lang w:eastAsia="zh-TW"/>
        </w:rPr>
        <w:t>背包類別 (Inventory)：</w:t>
      </w:r>
    </w:p>
    <w:p w14:paraId="26B04562" w14:textId="51AEBA99" w:rsidR="00CF1F5A" w:rsidRPr="00A312A8" w:rsidRDefault="00CF1F5A" w:rsidP="00CF1A1D">
      <w:pPr>
        <w:spacing w:line="360" w:lineRule="atLeast"/>
        <w:ind w:left="440"/>
        <w:jc w:val="both"/>
        <w:rPr>
          <w:rFonts w:ascii="微軟正黑體" w:eastAsia="微軟正黑體" w:hAnsi="微軟正黑體"/>
          <w:sz w:val="24"/>
          <w:lang w:eastAsia="zh-TW"/>
        </w:rPr>
      </w:pPr>
      <w:r w:rsidRPr="00A312A8">
        <w:rPr>
          <w:rFonts w:ascii="微軟正黑體" w:eastAsia="微軟正黑體" w:hAnsi="微軟正黑體" w:hint="eastAsia"/>
          <w:sz w:val="24"/>
          <w:lang w:eastAsia="zh-TW"/>
        </w:rPr>
        <w:t>負責管理角色擁有的物品，包含物品的新增、移除、顯示、序列化與還原等功能。透過</w:t>
      </w:r>
      <w:r w:rsidRPr="00A312A8">
        <w:rPr>
          <w:rFonts w:ascii="微軟正黑體" w:eastAsia="微軟正黑體" w:hAnsi="微軟正黑體"/>
          <w:sz w:val="24"/>
          <w:lang w:eastAsia="zh-TW"/>
        </w:rPr>
        <w:t xml:space="preserve"> </w:t>
      </w:r>
      <w:proofErr w:type="spellStart"/>
      <w:r w:rsidRPr="00A312A8">
        <w:rPr>
          <w:rFonts w:ascii="微軟正黑體" w:eastAsia="微軟正黑體" w:hAnsi="微軟正黑體"/>
          <w:sz w:val="24"/>
          <w:lang w:eastAsia="zh-TW"/>
        </w:rPr>
        <w:t>unordered_map</w:t>
      </w:r>
      <w:proofErr w:type="spellEnd"/>
      <w:r w:rsidRPr="00A312A8">
        <w:rPr>
          <w:rFonts w:ascii="微軟正黑體" w:eastAsia="微軟正黑體" w:hAnsi="微軟正黑體"/>
          <w:sz w:val="24"/>
          <w:lang w:eastAsia="zh-TW"/>
        </w:rPr>
        <w:t xml:space="preserve"> </w:t>
      </w:r>
      <w:r w:rsidRPr="00A312A8">
        <w:rPr>
          <w:rFonts w:ascii="微軟正黑體" w:eastAsia="微軟正黑體" w:hAnsi="微軟正黑體" w:hint="eastAsia"/>
          <w:sz w:val="24"/>
          <w:lang w:eastAsia="zh-TW"/>
        </w:rPr>
        <w:t>儲存每種物品及其數量，並限制背包最大格數。</w:t>
      </w:r>
    </w:p>
    <w:p w14:paraId="217EF354" w14:textId="2A11AD8A" w:rsidR="00CF1F5A" w:rsidRPr="00A312A8" w:rsidRDefault="00CF1F5A" w:rsidP="00CF1A1D">
      <w:pPr>
        <w:pStyle w:val="ae"/>
        <w:numPr>
          <w:ilvl w:val="0"/>
          <w:numId w:val="14"/>
        </w:numPr>
        <w:spacing w:line="360" w:lineRule="atLeast"/>
        <w:ind w:leftChars="200" w:left="920"/>
        <w:jc w:val="both"/>
        <w:rPr>
          <w:rFonts w:ascii="微軟正黑體" w:eastAsia="微軟正黑體" w:hAnsi="微軟正黑體"/>
          <w:b/>
          <w:bCs/>
          <w:sz w:val="24"/>
          <w:lang w:eastAsia="zh-TW"/>
        </w:rPr>
      </w:pPr>
      <w:r w:rsidRPr="00A312A8">
        <w:rPr>
          <w:rFonts w:ascii="微軟正黑體" w:eastAsia="微軟正黑體" w:hAnsi="微軟正黑體" w:hint="eastAsia"/>
          <w:b/>
          <w:bCs/>
          <w:sz w:val="24"/>
          <w:lang w:eastAsia="zh-TW"/>
        </w:rPr>
        <w:t>建構函數：</w:t>
      </w:r>
      <w:r w:rsidRPr="00A312A8">
        <w:rPr>
          <w:rFonts w:ascii="微軟正黑體" w:eastAsia="微軟正黑體" w:hAnsi="微軟正黑體" w:hint="eastAsia"/>
          <w:sz w:val="24"/>
          <w:lang w:eastAsia="zh-TW"/>
        </w:rPr>
        <w:t>初始化背包最大容量，預設為 20 格，確保角色在遊戲中有合理的物品持有上限。</w:t>
      </w:r>
    </w:p>
    <w:p w14:paraId="2D15EDF8" w14:textId="77777777" w:rsidR="002F6966" w:rsidRPr="00A312A8" w:rsidRDefault="002F6966" w:rsidP="002F6966">
      <w:pPr>
        <w:pStyle w:val="ae"/>
        <w:spacing w:line="360" w:lineRule="atLeast"/>
        <w:ind w:left="920"/>
        <w:jc w:val="both"/>
        <w:rPr>
          <w:rFonts w:ascii="微軟正黑體" w:eastAsia="微軟正黑體" w:hAnsi="微軟正黑體"/>
          <w:b/>
          <w:bCs/>
          <w:sz w:val="24"/>
          <w:lang w:eastAsia="zh-TW"/>
        </w:rPr>
      </w:pPr>
    </w:p>
    <w:p w14:paraId="1997A5D2" w14:textId="77777777" w:rsidR="006D4172" w:rsidRPr="00A312A8" w:rsidRDefault="00CF1F5A" w:rsidP="006D4172">
      <w:pPr>
        <w:pStyle w:val="ae"/>
        <w:numPr>
          <w:ilvl w:val="0"/>
          <w:numId w:val="14"/>
        </w:numPr>
        <w:spacing w:line="360" w:lineRule="atLeast"/>
        <w:ind w:leftChars="200" w:left="920"/>
        <w:jc w:val="both"/>
        <w:rPr>
          <w:rFonts w:ascii="微軟正黑體" w:eastAsia="微軟正黑體" w:hAnsi="微軟正黑體"/>
          <w:b/>
          <w:bCs/>
          <w:sz w:val="24"/>
          <w:lang w:eastAsia="zh-TW"/>
        </w:rPr>
      </w:pPr>
      <w:r w:rsidRPr="00A312A8">
        <w:rPr>
          <w:rFonts w:ascii="微軟正黑體" w:eastAsia="微軟正黑體" w:hAnsi="微軟正黑體" w:hint="eastAsia"/>
          <w:b/>
          <w:bCs/>
          <w:sz w:val="24"/>
          <w:lang w:eastAsia="zh-TW"/>
        </w:rPr>
        <w:t>新增物品功能：</w:t>
      </w:r>
      <w:proofErr w:type="spellStart"/>
      <w:proofErr w:type="gramStart"/>
      <w:r w:rsidRPr="00A312A8">
        <w:rPr>
          <w:rFonts w:ascii="微軟正黑體" w:eastAsia="微軟正黑體" w:hAnsi="微軟正黑體" w:hint="eastAsia"/>
          <w:b/>
          <w:bCs/>
          <w:sz w:val="24"/>
          <w:lang w:eastAsia="zh-TW"/>
        </w:rPr>
        <w:t>addItem</w:t>
      </w:r>
      <w:proofErr w:type="spellEnd"/>
      <w:r w:rsidRPr="00A312A8">
        <w:rPr>
          <w:rFonts w:ascii="微軟正黑體" w:eastAsia="微軟正黑體" w:hAnsi="微軟正黑體" w:hint="eastAsia"/>
          <w:b/>
          <w:bCs/>
          <w:sz w:val="24"/>
          <w:lang w:eastAsia="zh-TW"/>
        </w:rPr>
        <w:t>(</w:t>
      </w:r>
      <w:proofErr w:type="gramEnd"/>
      <w:r w:rsidRPr="00A312A8">
        <w:rPr>
          <w:rFonts w:ascii="微軟正黑體" w:eastAsia="微軟正黑體" w:hAnsi="微軟正黑體" w:hint="eastAsia"/>
          <w:b/>
          <w:bCs/>
          <w:sz w:val="24"/>
          <w:lang w:eastAsia="zh-TW"/>
        </w:rPr>
        <w:t>)</w:t>
      </w:r>
    </w:p>
    <w:p w14:paraId="5DBFEEEE" w14:textId="19F6513F" w:rsidR="00CF1F5A" w:rsidRPr="00A312A8" w:rsidRDefault="00CF1F5A" w:rsidP="006D4172">
      <w:pPr>
        <w:pStyle w:val="ae"/>
        <w:spacing w:line="360" w:lineRule="atLeast"/>
        <w:ind w:left="920"/>
        <w:jc w:val="both"/>
        <w:rPr>
          <w:rFonts w:ascii="微軟正黑體" w:eastAsia="微軟正黑體" w:hAnsi="微軟正黑體"/>
          <w:sz w:val="24"/>
          <w:lang w:eastAsia="zh-TW"/>
        </w:rPr>
      </w:pPr>
      <w:r w:rsidRPr="00A312A8">
        <w:rPr>
          <w:rFonts w:ascii="微軟正黑體" w:eastAsia="微軟正黑體" w:hAnsi="微軟正黑體" w:hint="eastAsia"/>
          <w:sz w:val="24"/>
          <w:lang w:eastAsia="zh-TW"/>
        </w:rPr>
        <w:t>支援使用物品指標或物品</w:t>
      </w:r>
      <w:r w:rsidRPr="00A312A8">
        <w:rPr>
          <w:rFonts w:ascii="微軟正黑體" w:eastAsia="微軟正黑體" w:hAnsi="微軟正黑體"/>
          <w:sz w:val="24"/>
          <w:lang w:eastAsia="zh-TW"/>
        </w:rPr>
        <w:t xml:space="preserve"> ID </w:t>
      </w:r>
      <w:r w:rsidRPr="00A312A8">
        <w:rPr>
          <w:rFonts w:ascii="微軟正黑體" w:eastAsia="微軟正黑體" w:hAnsi="微軟正黑體" w:hint="eastAsia"/>
          <w:sz w:val="24"/>
          <w:lang w:eastAsia="zh-TW"/>
        </w:rPr>
        <w:t>來新增物品。若物品已存在則增加數量，否則新增至背包。新增物品時會檢查是否超過最大格數限制。</w:t>
      </w:r>
    </w:p>
    <w:p w14:paraId="504BC206" w14:textId="77777777" w:rsidR="002F6966" w:rsidRPr="00A312A8" w:rsidRDefault="002F6966" w:rsidP="006D4172">
      <w:pPr>
        <w:pStyle w:val="ae"/>
        <w:spacing w:line="360" w:lineRule="atLeast"/>
        <w:ind w:left="920"/>
        <w:jc w:val="both"/>
        <w:rPr>
          <w:rFonts w:ascii="微軟正黑體" w:eastAsia="微軟正黑體" w:hAnsi="微軟正黑體"/>
          <w:b/>
          <w:bCs/>
          <w:sz w:val="24"/>
          <w:lang w:eastAsia="zh-TW"/>
        </w:rPr>
      </w:pPr>
    </w:p>
    <w:p w14:paraId="2F4A9325" w14:textId="77777777" w:rsidR="006D4172" w:rsidRPr="00A312A8" w:rsidRDefault="00CF1F5A" w:rsidP="006D4172">
      <w:pPr>
        <w:pStyle w:val="ae"/>
        <w:numPr>
          <w:ilvl w:val="0"/>
          <w:numId w:val="14"/>
        </w:numPr>
        <w:spacing w:line="360" w:lineRule="atLeast"/>
        <w:ind w:leftChars="200" w:left="920"/>
        <w:jc w:val="both"/>
        <w:rPr>
          <w:rFonts w:ascii="微軟正黑體" w:eastAsia="微軟正黑體" w:hAnsi="微軟正黑體"/>
          <w:b/>
          <w:bCs/>
          <w:sz w:val="24"/>
          <w:lang w:eastAsia="zh-TW"/>
        </w:rPr>
      </w:pPr>
      <w:r w:rsidRPr="00A312A8">
        <w:rPr>
          <w:rFonts w:ascii="微軟正黑體" w:eastAsia="微軟正黑體" w:hAnsi="微軟正黑體" w:hint="eastAsia"/>
          <w:b/>
          <w:bCs/>
          <w:sz w:val="24"/>
          <w:lang w:eastAsia="zh-TW"/>
        </w:rPr>
        <w:t>移除物品功能：</w:t>
      </w:r>
      <w:proofErr w:type="spellStart"/>
      <w:proofErr w:type="gramStart"/>
      <w:r w:rsidRPr="00A312A8">
        <w:rPr>
          <w:rFonts w:ascii="微軟正黑體" w:eastAsia="微軟正黑體" w:hAnsi="微軟正黑體" w:hint="eastAsia"/>
          <w:b/>
          <w:bCs/>
          <w:sz w:val="24"/>
          <w:lang w:eastAsia="zh-TW"/>
        </w:rPr>
        <w:t>removeItem</w:t>
      </w:r>
      <w:proofErr w:type="spellEnd"/>
      <w:r w:rsidRPr="00A312A8">
        <w:rPr>
          <w:rFonts w:ascii="微軟正黑體" w:eastAsia="微軟正黑體" w:hAnsi="微軟正黑體" w:hint="eastAsia"/>
          <w:b/>
          <w:bCs/>
          <w:sz w:val="24"/>
          <w:lang w:eastAsia="zh-TW"/>
        </w:rPr>
        <w:t>(</w:t>
      </w:r>
      <w:proofErr w:type="gramEnd"/>
      <w:r w:rsidRPr="00A312A8">
        <w:rPr>
          <w:rFonts w:ascii="微軟正黑體" w:eastAsia="微軟正黑體" w:hAnsi="微軟正黑體" w:hint="eastAsia"/>
          <w:b/>
          <w:bCs/>
          <w:sz w:val="24"/>
          <w:lang w:eastAsia="zh-TW"/>
        </w:rPr>
        <w:t>)</w:t>
      </w:r>
    </w:p>
    <w:p w14:paraId="327535A7" w14:textId="4F45FFA6" w:rsidR="002F6966" w:rsidRPr="00A312A8" w:rsidRDefault="00CF1F5A" w:rsidP="00A312A8">
      <w:pPr>
        <w:pStyle w:val="ae"/>
        <w:spacing w:line="360" w:lineRule="atLeast"/>
        <w:ind w:left="920"/>
        <w:jc w:val="both"/>
        <w:rPr>
          <w:rFonts w:ascii="微軟正黑體" w:eastAsia="微軟正黑體" w:hAnsi="微軟正黑體"/>
          <w:sz w:val="24"/>
          <w:lang w:eastAsia="zh-TW"/>
        </w:rPr>
      </w:pPr>
      <w:r w:rsidRPr="00A312A8">
        <w:rPr>
          <w:rFonts w:ascii="微軟正黑體" w:eastAsia="微軟正黑體" w:hAnsi="微軟正黑體" w:hint="eastAsia"/>
          <w:sz w:val="24"/>
          <w:lang w:eastAsia="zh-TW"/>
        </w:rPr>
        <w:t>可移除指定數量的某種物品，若數量歸零則自動將該物品從背包移除，確保資料乾淨一致。</w:t>
      </w:r>
    </w:p>
    <w:p w14:paraId="262F9296" w14:textId="77777777" w:rsidR="006D4172" w:rsidRPr="00A312A8" w:rsidRDefault="00CF1F5A" w:rsidP="006D4172">
      <w:pPr>
        <w:pStyle w:val="ae"/>
        <w:numPr>
          <w:ilvl w:val="0"/>
          <w:numId w:val="14"/>
        </w:numPr>
        <w:spacing w:line="360" w:lineRule="atLeast"/>
        <w:ind w:leftChars="200" w:left="920"/>
        <w:jc w:val="both"/>
        <w:rPr>
          <w:rFonts w:ascii="微軟正黑體" w:eastAsia="微軟正黑體" w:hAnsi="微軟正黑體"/>
          <w:b/>
          <w:bCs/>
          <w:sz w:val="24"/>
          <w:lang w:eastAsia="zh-TW"/>
        </w:rPr>
      </w:pPr>
      <w:r w:rsidRPr="00A312A8">
        <w:rPr>
          <w:rFonts w:ascii="微軟正黑體" w:eastAsia="微軟正黑體" w:hAnsi="微軟正黑體" w:hint="eastAsia"/>
          <w:b/>
          <w:bCs/>
          <w:sz w:val="24"/>
          <w:lang w:eastAsia="zh-TW"/>
        </w:rPr>
        <w:lastRenderedPageBreak/>
        <w:t>顯示功能：</w:t>
      </w:r>
      <w:proofErr w:type="spellStart"/>
      <w:proofErr w:type="gramStart"/>
      <w:r w:rsidRPr="00A312A8">
        <w:rPr>
          <w:rFonts w:ascii="微軟正黑體" w:eastAsia="微軟正黑體" w:hAnsi="微軟正黑體" w:hint="eastAsia"/>
          <w:b/>
          <w:bCs/>
          <w:sz w:val="24"/>
          <w:lang w:eastAsia="zh-TW"/>
        </w:rPr>
        <w:t>showInventory</w:t>
      </w:r>
      <w:proofErr w:type="spellEnd"/>
      <w:r w:rsidRPr="00A312A8">
        <w:rPr>
          <w:rFonts w:ascii="微軟正黑體" w:eastAsia="微軟正黑體" w:hAnsi="微軟正黑體" w:hint="eastAsia"/>
          <w:b/>
          <w:bCs/>
          <w:sz w:val="24"/>
          <w:lang w:eastAsia="zh-TW"/>
        </w:rPr>
        <w:t>(</w:t>
      </w:r>
      <w:proofErr w:type="gramEnd"/>
      <w:r w:rsidRPr="00A312A8">
        <w:rPr>
          <w:rFonts w:ascii="微軟正黑體" w:eastAsia="微軟正黑體" w:hAnsi="微軟正黑體" w:hint="eastAsia"/>
          <w:b/>
          <w:bCs/>
          <w:sz w:val="24"/>
          <w:lang w:eastAsia="zh-TW"/>
        </w:rPr>
        <w:t>)</w:t>
      </w:r>
    </w:p>
    <w:p w14:paraId="1CB09F25" w14:textId="24492C27" w:rsidR="00CF1F5A" w:rsidRPr="00A312A8" w:rsidRDefault="00CF1F5A" w:rsidP="006D4172">
      <w:pPr>
        <w:pStyle w:val="ae"/>
        <w:spacing w:line="360" w:lineRule="atLeast"/>
        <w:ind w:left="920"/>
        <w:jc w:val="both"/>
        <w:rPr>
          <w:rFonts w:ascii="微軟正黑體" w:eastAsia="微軟正黑體" w:hAnsi="微軟正黑體"/>
          <w:sz w:val="24"/>
          <w:lang w:eastAsia="zh-TW"/>
        </w:rPr>
      </w:pPr>
      <w:r w:rsidRPr="00A312A8">
        <w:rPr>
          <w:rFonts w:ascii="微軟正黑體" w:eastAsia="微軟正黑體" w:hAnsi="微軟正黑體" w:hint="eastAsia"/>
          <w:sz w:val="24"/>
          <w:lang w:eastAsia="zh-TW"/>
        </w:rPr>
        <w:t>列出背包中所有物品及其數量，並呼叫每</w:t>
      </w:r>
      <w:proofErr w:type="gramStart"/>
      <w:r w:rsidRPr="00A312A8">
        <w:rPr>
          <w:rFonts w:ascii="微軟正黑體" w:eastAsia="微軟正黑體" w:hAnsi="微軟正黑體" w:hint="eastAsia"/>
          <w:sz w:val="24"/>
          <w:lang w:eastAsia="zh-TW"/>
        </w:rPr>
        <w:t>個</w:t>
      </w:r>
      <w:proofErr w:type="gramEnd"/>
      <w:r w:rsidRPr="00A312A8">
        <w:rPr>
          <w:rFonts w:ascii="微軟正黑體" w:eastAsia="微軟正黑體" w:hAnsi="微軟正黑體" w:hint="eastAsia"/>
          <w:sz w:val="24"/>
          <w:lang w:eastAsia="zh-TW"/>
        </w:rPr>
        <w:t>物品的</w:t>
      </w:r>
      <w:r w:rsidRPr="00A312A8">
        <w:rPr>
          <w:rFonts w:ascii="微軟正黑體" w:eastAsia="微軟正黑體" w:hAnsi="微軟正黑體"/>
          <w:sz w:val="24"/>
          <w:lang w:eastAsia="zh-TW"/>
        </w:rPr>
        <w:t xml:space="preserve"> print() </w:t>
      </w:r>
      <w:r w:rsidRPr="00A312A8">
        <w:rPr>
          <w:rFonts w:ascii="微軟正黑體" w:eastAsia="微軟正黑體" w:hAnsi="微軟正黑體" w:hint="eastAsia"/>
          <w:sz w:val="24"/>
          <w:lang w:eastAsia="zh-TW"/>
        </w:rPr>
        <w:t>函式顯示其詳細資料，提供玩家查看物品資訊。</w:t>
      </w:r>
    </w:p>
    <w:p w14:paraId="4561CB65" w14:textId="77777777" w:rsidR="002F6966" w:rsidRPr="00A312A8" w:rsidRDefault="002F6966" w:rsidP="006D4172">
      <w:pPr>
        <w:pStyle w:val="ae"/>
        <w:spacing w:line="360" w:lineRule="atLeast"/>
        <w:ind w:left="920"/>
        <w:jc w:val="both"/>
        <w:rPr>
          <w:rFonts w:ascii="微軟正黑體" w:eastAsia="微軟正黑體" w:hAnsi="微軟正黑體"/>
          <w:b/>
          <w:bCs/>
          <w:sz w:val="24"/>
          <w:lang w:eastAsia="zh-TW"/>
        </w:rPr>
      </w:pPr>
    </w:p>
    <w:p w14:paraId="524954AE" w14:textId="77777777" w:rsidR="006D4172" w:rsidRPr="00A312A8" w:rsidRDefault="00CF1F5A" w:rsidP="006D4172">
      <w:pPr>
        <w:pStyle w:val="ae"/>
        <w:numPr>
          <w:ilvl w:val="0"/>
          <w:numId w:val="14"/>
        </w:numPr>
        <w:spacing w:line="360" w:lineRule="atLeast"/>
        <w:ind w:leftChars="200" w:left="920"/>
        <w:jc w:val="both"/>
        <w:rPr>
          <w:rFonts w:ascii="微軟正黑體" w:eastAsia="微軟正黑體" w:hAnsi="微軟正黑體"/>
          <w:b/>
          <w:bCs/>
          <w:sz w:val="24"/>
          <w:lang w:eastAsia="zh-TW"/>
        </w:rPr>
      </w:pPr>
      <w:r w:rsidRPr="00A312A8">
        <w:rPr>
          <w:rFonts w:ascii="微軟正黑體" w:eastAsia="微軟正黑體" w:hAnsi="微軟正黑體" w:hint="eastAsia"/>
          <w:b/>
          <w:bCs/>
          <w:sz w:val="24"/>
          <w:lang w:eastAsia="zh-TW"/>
        </w:rPr>
        <w:t>序列化與反序列化：</w:t>
      </w:r>
      <w:proofErr w:type="gramStart"/>
      <w:r w:rsidRPr="00A312A8">
        <w:rPr>
          <w:rFonts w:ascii="微軟正黑體" w:eastAsia="微軟正黑體" w:hAnsi="微軟正黑體" w:hint="eastAsia"/>
          <w:b/>
          <w:bCs/>
          <w:sz w:val="24"/>
          <w:lang w:eastAsia="zh-TW"/>
        </w:rPr>
        <w:t>serialize(</w:t>
      </w:r>
      <w:proofErr w:type="gramEnd"/>
      <w:r w:rsidRPr="00A312A8">
        <w:rPr>
          <w:rFonts w:ascii="微軟正黑體" w:eastAsia="微軟正黑體" w:hAnsi="微軟正黑體" w:hint="eastAsia"/>
          <w:b/>
          <w:bCs/>
          <w:sz w:val="24"/>
          <w:lang w:eastAsia="zh-TW"/>
        </w:rPr>
        <w:t xml:space="preserve">), </w:t>
      </w:r>
      <w:proofErr w:type="gramStart"/>
      <w:r w:rsidRPr="00A312A8">
        <w:rPr>
          <w:rFonts w:ascii="微軟正黑體" w:eastAsia="微軟正黑體" w:hAnsi="微軟正黑體" w:hint="eastAsia"/>
          <w:b/>
          <w:bCs/>
          <w:sz w:val="24"/>
          <w:lang w:eastAsia="zh-TW"/>
        </w:rPr>
        <w:t>deserialize(</w:t>
      </w:r>
      <w:proofErr w:type="gramEnd"/>
      <w:r w:rsidRPr="00A312A8">
        <w:rPr>
          <w:rFonts w:ascii="微軟正黑體" w:eastAsia="微軟正黑體" w:hAnsi="微軟正黑體" w:hint="eastAsia"/>
          <w:b/>
          <w:bCs/>
          <w:sz w:val="24"/>
          <w:lang w:eastAsia="zh-TW"/>
        </w:rPr>
        <w:t>)</w:t>
      </w:r>
    </w:p>
    <w:p w14:paraId="7B6ECB0E" w14:textId="1B5CCDA1" w:rsidR="00CF1F5A" w:rsidRPr="00A312A8" w:rsidRDefault="00CF1F5A" w:rsidP="006D4172">
      <w:pPr>
        <w:pStyle w:val="ae"/>
        <w:spacing w:line="360" w:lineRule="atLeast"/>
        <w:ind w:left="920"/>
        <w:jc w:val="both"/>
        <w:rPr>
          <w:rFonts w:ascii="微軟正黑體" w:eastAsia="微軟正黑體" w:hAnsi="微軟正黑體"/>
          <w:sz w:val="24"/>
          <w:lang w:eastAsia="zh-TW"/>
        </w:rPr>
      </w:pPr>
      <w:r w:rsidRPr="00A312A8">
        <w:rPr>
          <w:rFonts w:ascii="微軟正黑體" w:eastAsia="微軟正黑體" w:hAnsi="微軟正黑體" w:hint="eastAsia"/>
          <w:sz w:val="24"/>
          <w:lang w:eastAsia="zh-TW"/>
        </w:rPr>
        <w:t>將背包資料轉為字串格式（</w:t>
      </w:r>
      <w:proofErr w:type="spellStart"/>
      <w:r w:rsidRPr="00A312A8">
        <w:rPr>
          <w:rFonts w:ascii="微軟正黑體" w:eastAsia="微軟正黑體" w:hAnsi="微軟正黑體" w:hint="eastAsia"/>
          <w:sz w:val="24"/>
          <w:lang w:eastAsia="zh-TW"/>
        </w:rPr>
        <w:t>itemId,quantity</w:t>
      </w:r>
      <w:proofErr w:type="spellEnd"/>
      <w:r w:rsidRPr="00A312A8">
        <w:rPr>
          <w:rFonts w:ascii="微軟正黑體" w:eastAsia="微軟正黑體" w:hAnsi="微軟正黑體" w:hint="eastAsia"/>
          <w:sz w:val="24"/>
          <w:lang w:eastAsia="zh-TW"/>
        </w:rPr>
        <w:t>），便於儲存與還原。deserialize() 可從儲存的字串中重新建立對應物品並加入背包，支援遊戲進度儲存與載入。</w:t>
      </w:r>
    </w:p>
    <w:p w14:paraId="3C444EA0" w14:textId="77777777" w:rsidR="002F6966" w:rsidRPr="00A312A8" w:rsidRDefault="002F6966" w:rsidP="006D4172">
      <w:pPr>
        <w:pStyle w:val="ae"/>
        <w:spacing w:line="360" w:lineRule="atLeast"/>
        <w:ind w:left="920"/>
        <w:jc w:val="both"/>
        <w:rPr>
          <w:rFonts w:ascii="微軟正黑體" w:eastAsia="微軟正黑體" w:hAnsi="微軟正黑體"/>
          <w:b/>
          <w:bCs/>
          <w:sz w:val="24"/>
          <w:lang w:eastAsia="zh-TW"/>
        </w:rPr>
      </w:pPr>
    </w:p>
    <w:p w14:paraId="676D0361" w14:textId="77777777" w:rsidR="006D4172" w:rsidRPr="00A312A8" w:rsidRDefault="00CF1F5A" w:rsidP="006D4172">
      <w:pPr>
        <w:pStyle w:val="ae"/>
        <w:numPr>
          <w:ilvl w:val="0"/>
          <w:numId w:val="14"/>
        </w:numPr>
        <w:spacing w:line="360" w:lineRule="atLeast"/>
        <w:ind w:leftChars="200" w:left="920"/>
        <w:jc w:val="both"/>
        <w:rPr>
          <w:rFonts w:ascii="微軟正黑體" w:eastAsia="微軟正黑體" w:hAnsi="微軟正黑體"/>
          <w:b/>
          <w:bCs/>
          <w:sz w:val="24"/>
          <w:lang w:eastAsia="zh-TW"/>
        </w:rPr>
      </w:pPr>
      <w:r w:rsidRPr="00A312A8">
        <w:rPr>
          <w:rFonts w:ascii="微軟正黑體" w:eastAsia="微軟正黑體" w:hAnsi="微軟正黑體" w:cs="微軟正黑體" w:hint="eastAsia"/>
          <w:b/>
          <w:bCs/>
          <w:sz w:val="24"/>
          <w:lang w:eastAsia="zh-TW"/>
        </w:rPr>
        <w:t>查</w:t>
      </w:r>
      <w:r w:rsidRPr="00A312A8">
        <w:rPr>
          <w:rFonts w:ascii="微軟正黑體" w:eastAsia="微軟正黑體" w:hAnsi="微軟正黑體" w:cs="MS Mincho" w:hint="eastAsia"/>
          <w:b/>
          <w:bCs/>
          <w:sz w:val="24"/>
          <w:lang w:eastAsia="zh-TW"/>
        </w:rPr>
        <w:t>找功能：</w:t>
      </w:r>
      <w:proofErr w:type="spellStart"/>
      <w:proofErr w:type="gramStart"/>
      <w:r w:rsidRPr="00A312A8">
        <w:rPr>
          <w:rFonts w:ascii="微軟正黑體" w:eastAsia="微軟正黑體" w:hAnsi="微軟正黑體"/>
          <w:b/>
          <w:bCs/>
          <w:sz w:val="24"/>
          <w:lang w:eastAsia="zh-TW"/>
        </w:rPr>
        <w:t>getItemById</w:t>
      </w:r>
      <w:proofErr w:type="spellEnd"/>
      <w:r w:rsidRPr="00A312A8">
        <w:rPr>
          <w:rFonts w:ascii="微軟正黑體" w:eastAsia="微軟正黑體" w:hAnsi="微軟正黑體"/>
          <w:b/>
          <w:bCs/>
          <w:sz w:val="24"/>
          <w:lang w:eastAsia="zh-TW"/>
        </w:rPr>
        <w:t>(</w:t>
      </w:r>
      <w:proofErr w:type="gramEnd"/>
      <w:r w:rsidRPr="00A312A8">
        <w:rPr>
          <w:rFonts w:ascii="微軟正黑體" w:eastAsia="微軟正黑體" w:hAnsi="微軟正黑體"/>
          <w:b/>
          <w:bCs/>
          <w:sz w:val="24"/>
          <w:lang w:eastAsia="zh-TW"/>
        </w:rPr>
        <w:t>)</w:t>
      </w:r>
    </w:p>
    <w:p w14:paraId="20667AD6" w14:textId="3A18E098" w:rsidR="00274A7C" w:rsidRPr="00A312A8" w:rsidRDefault="00CF1F5A" w:rsidP="006D4172">
      <w:pPr>
        <w:pStyle w:val="ae"/>
        <w:spacing w:line="360" w:lineRule="atLeast"/>
        <w:ind w:left="920"/>
        <w:jc w:val="both"/>
        <w:rPr>
          <w:rFonts w:ascii="微軟正黑體" w:eastAsia="微軟正黑體" w:hAnsi="微軟正黑體"/>
          <w:sz w:val="24"/>
          <w:lang w:eastAsia="zh-TW"/>
        </w:rPr>
      </w:pPr>
      <w:r w:rsidRPr="00A312A8">
        <w:rPr>
          <w:rFonts w:ascii="微軟正黑體" w:eastAsia="微軟正黑體" w:hAnsi="微軟正黑體" w:hint="eastAsia"/>
          <w:sz w:val="24"/>
          <w:lang w:eastAsia="zh-TW"/>
        </w:rPr>
        <w:t>透過物品</w:t>
      </w:r>
      <w:r w:rsidRPr="00A312A8">
        <w:rPr>
          <w:rFonts w:ascii="微軟正黑體" w:eastAsia="微軟正黑體" w:hAnsi="微軟正黑體"/>
          <w:sz w:val="24"/>
          <w:lang w:eastAsia="zh-TW"/>
        </w:rPr>
        <w:t xml:space="preserve"> ID </w:t>
      </w:r>
      <w:r w:rsidRPr="00A312A8">
        <w:rPr>
          <w:rFonts w:ascii="微軟正黑體" w:eastAsia="微軟正黑體" w:hAnsi="微軟正黑體" w:hint="eastAsia"/>
          <w:sz w:val="24"/>
          <w:lang w:eastAsia="zh-TW"/>
        </w:rPr>
        <w:t>查詢背包中是否存在對應的物品並回傳指標，支援角色與物品互動的需求（例如裝備或使用道具）。</w:t>
      </w:r>
    </w:p>
    <w:p w14:paraId="5CB4C196" w14:textId="77777777" w:rsidR="002F6966" w:rsidRPr="00A312A8" w:rsidRDefault="002F6966" w:rsidP="006D4172">
      <w:pPr>
        <w:pStyle w:val="ae"/>
        <w:spacing w:line="360" w:lineRule="atLeast"/>
        <w:ind w:left="920"/>
        <w:jc w:val="both"/>
        <w:rPr>
          <w:rFonts w:ascii="微軟正黑體" w:eastAsia="微軟正黑體" w:hAnsi="微軟正黑體"/>
          <w:b/>
          <w:bCs/>
          <w:sz w:val="24"/>
          <w:lang w:eastAsia="zh-TW"/>
        </w:rPr>
      </w:pPr>
    </w:p>
    <w:p w14:paraId="0C3114D4" w14:textId="54C64632" w:rsidR="00F72A63" w:rsidRPr="00A312A8" w:rsidRDefault="00F547CA" w:rsidP="00E904D9">
      <w:pPr>
        <w:pStyle w:val="21"/>
        <w:spacing w:line="360" w:lineRule="atLeast"/>
        <w:ind w:leftChars="200" w:left="440"/>
        <w:rPr>
          <w:rFonts w:ascii="微軟正黑體" w:eastAsia="微軟正黑體" w:hAnsi="微軟正黑體"/>
          <w:sz w:val="28"/>
          <w:szCs w:val="28"/>
          <w:lang w:eastAsia="zh-TW"/>
        </w:rPr>
      </w:pPr>
      <w:r w:rsidRPr="00A312A8">
        <w:rPr>
          <w:rFonts w:ascii="微軟正黑體" w:eastAsia="微軟正黑體" w:hAnsi="微軟正黑體" w:hint="eastAsia"/>
          <w:sz w:val="28"/>
          <w:szCs w:val="28"/>
          <w:lang w:eastAsia="zh-TW"/>
        </w:rPr>
        <w:t>2</w:t>
      </w:r>
      <w:r w:rsidR="00C24BB0" w:rsidRPr="00A312A8">
        <w:rPr>
          <w:rFonts w:ascii="微軟正黑體" w:eastAsia="微軟正黑體" w:hAnsi="微軟正黑體"/>
          <w:sz w:val="28"/>
          <w:szCs w:val="28"/>
          <w:lang w:eastAsia="zh-TW"/>
        </w:rPr>
        <w:t>.</w:t>
      </w:r>
      <w:r w:rsidRPr="00A312A8">
        <w:rPr>
          <w:rFonts w:ascii="微軟正黑體" w:eastAsia="微軟正黑體" w:hAnsi="微軟正黑體" w:hint="eastAsia"/>
          <w:sz w:val="28"/>
          <w:szCs w:val="28"/>
          <w:lang w:eastAsia="zh-TW"/>
        </w:rPr>
        <w:t>2.6</w:t>
      </w:r>
      <w:r w:rsidR="00C24BB0" w:rsidRPr="00A312A8">
        <w:rPr>
          <w:rFonts w:ascii="微軟正黑體" w:eastAsia="微軟正黑體" w:hAnsi="微軟正黑體"/>
          <w:sz w:val="28"/>
          <w:szCs w:val="28"/>
          <w:lang w:eastAsia="zh-TW"/>
        </w:rPr>
        <w:t xml:space="preserve"> 商店系統</w:t>
      </w:r>
    </w:p>
    <w:p w14:paraId="51F8CC4D" w14:textId="191FDEA9" w:rsidR="00F72A63" w:rsidRPr="00A312A8" w:rsidRDefault="00607B19" w:rsidP="004F1DAB">
      <w:pPr>
        <w:spacing w:line="360" w:lineRule="atLeast"/>
        <w:ind w:left="440"/>
        <w:jc w:val="both"/>
        <w:rPr>
          <w:rFonts w:ascii="微軟正黑體" w:eastAsia="微軟正黑體" w:hAnsi="微軟正黑體"/>
          <w:sz w:val="24"/>
          <w:szCs w:val="24"/>
          <w:lang w:eastAsia="zh-TW"/>
        </w:rPr>
      </w:pPr>
      <w:r w:rsidRPr="00A312A8">
        <w:rPr>
          <w:rFonts w:ascii="微軟正黑體" w:eastAsia="微軟正黑體" w:hAnsi="微軟正黑體" w:hint="eastAsia"/>
          <w:b/>
          <w:bCs/>
          <w:color w:val="FF0000"/>
          <w:sz w:val="24"/>
          <w:szCs w:val="24"/>
          <w:lang w:eastAsia="zh-TW"/>
        </w:rPr>
        <w:t>2.2.6.1</w:t>
      </w:r>
      <w:r w:rsidR="00A91842" w:rsidRPr="00A312A8">
        <w:rPr>
          <w:rFonts w:ascii="微軟正黑體" w:eastAsia="微軟正黑體" w:hAnsi="微軟正黑體" w:hint="eastAsia"/>
          <w:b/>
          <w:bCs/>
          <w:color w:val="FF0000"/>
          <w:sz w:val="24"/>
          <w:szCs w:val="24"/>
          <w:lang w:eastAsia="zh-TW"/>
        </w:rPr>
        <w:t>功能說明</w:t>
      </w:r>
      <w:r w:rsidR="001B1910" w:rsidRPr="00A312A8">
        <w:rPr>
          <w:rFonts w:ascii="微軟正黑體" w:eastAsia="微軟正黑體" w:hAnsi="微軟正黑體" w:hint="eastAsia"/>
          <w:b/>
          <w:bCs/>
          <w:color w:val="FF0000"/>
          <w:sz w:val="24"/>
          <w:szCs w:val="24"/>
          <w:lang w:eastAsia="zh-TW"/>
        </w:rPr>
        <w:t>：</w:t>
      </w:r>
      <w:r w:rsidR="00A9754B" w:rsidRPr="00A312A8">
        <w:rPr>
          <w:rFonts w:ascii="微軟正黑體" w:eastAsia="微軟正黑體" w:hAnsi="微軟正黑體" w:hint="eastAsia"/>
          <w:sz w:val="24"/>
          <w:szCs w:val="24"/>
          <w:lang w:eastAsia="zh-TW"/>
        </w:rPr>
        <w:t>商店系統由</w:t>
      </w:r>
      <w:r w:rsidR="00A9754B" w:rsidRPr="00A312A8">
        <w:rPr>
          <w:rFonts w:ascii="微軟正黑體" w:eastAsia="微軟正黑體" w:hAnsi="微軟正黑體"/>
          <w:sz w:val="24"/>
          <w:szCs w:val="24"/>
          <w:lang w:eastAsia="zh-TW"/>
        </w:rPr>
        <w:t xml:space="preserve"> Shop </w:t>
      </w:r>
      <w:r w:rsidR="00A9754B" w:rsidRPr="00A312A8">
        <w:rPr>
          <w:rFonts w:ascii="微軟正黑體" w:eastAsia="微軟正黑體" w:hAnsi="微軟正黑體" w:hint="eastAsia"/>
          <w:sz w:val="24"/>
          <w:szCs w:val="24"/>
          <w:lang w:eastAsia="zh-TW"/>
        </w:rPr>
        <w:t>類別負責，整合</w:t>
      </w:r>
      <w:r w:rsidR="00A9754B" w:rsidRPr="00A312A8">
        <w:rPr>
          <w:rFonts w:ascii="微軟正黑體" w:eastAsia="微軟正黑體" w:hAnsi="微軟正黑體"/>
          <w:sz w:val="24"/>
          <w:szCs w:val="24"/>
          <w:lang w:eastAsia="zh-TW"/>
        </w:rPr>
        <w:t xml:space="preserve"> </w:t>
      </w:r>
      <w:proofErr w:type="spellStart"/>
      <w:r w:rsidR="00A9754B" w:rsidRPr="00A312A8">
        <w:rPr>
          <w:rFonts w:ascii="微軟正黑體" w:eastAsia="微軟正黑體" w:hAnsi="微軟正黑體"/>
          <w:sz w:val="24"/>
          <w:szCs w:val="24"/>
          <w:lang w:eastAsia="zh-TW"/>
        </w:rPr>
        <w:t>ItemSystem</w:t>
      </w:r>
      <w:proofErr w:type="spellEnd"/>
      <w:r w:rsidR="00A9754B" w:rsidRPr="00A312A8">
        <w:rPr>
          <w:rFonts w:ascii="微軟正黑體" w:eastAsia="微軟正黑體" w:hAnsi="微軟正黑體"/>
          <w:sz w:val="24"/>
          <w:szCs w:val="24"/>
          <w:lang w:eastAsia="zh-TW"/>
        </w:rPr>
        <w:t xml:space="preserve"> </w:t>
      </w:r>
      <w:r w:rsidR="00A9754B" w:rsidRPr="00A312A8">
        <w:rPr>
          <w:rFonts w:ascii="微軟正黑體" w:eastAsia="微軟正黑體" w:hAnsi="微軟正黑體" w:hint="eastAsia"/>
          <w:sz w:val="24"/>
          <w:szCs w:val="24"/>
          <w:lang w:eastAsia="zh-TW"/>
        </w:rPr>
        <w:t>與角色系統，提供玩家與遊戲物品進行互動的功能，包括顯示可購買物品清單、處理購買流程並檢查玩家金錢與背包狀況。</w:t>
      </w:r>
    </w:p>
    <w:p w14:paraId="4AD2CCC1" w14:textId="6743B46B" w:rsidR="001B1910" w:rsidRPr="00A312A8" w:rsidRDefault="00607B19" w:rsidP="00E904D9">
      <w:pPr>
        <w:spacing w:line="360" w:lineRule="atLeast"/>
        <w:ind w:firstLine="440"/>
        <w:rPr>
          <w:rFonts w:ascii="微軟正黑體" w:eastAsia="微軟正黑體" w:hAnsi="微軟正黑體"/>
          <w:b/>
          <w:bCs/>
          <w:color w:val="FF0000"/>
          <w:sz w:val="24"/>
          <w:szCs w:val="24"/>
          <w:lang w:eastAsia="zh-TW"/>
        </w:rPr>
      </w:pPr>
      <w:r w:rsidRPr="00A312A8">
        <w:rPr>
          <w:rFonts w:ascii="微軟正黑體" w:eastAsia="微軟正黑體" w:hAnsi="微軟正黑體" w:hint="eastAsia"/>
          <w:b/>
          <w:bCs/>
          <w:color w:val="FF0000"/>
          <w:sz w:val="24"/>
          <w:szCs w:val="24"/>
          <w:lang w:eastAsia="zh-TW"/>
        </w:rPr>
        <w:t>2.2.6.2</w:t>
      </w:r>
      <w:r w:rsidR="001B1910" w:rsidRPr="00A312A8">
        <w:rPr>
          <w:rFonts w:ascii="微軟正黑體" w:eastAsia="微軟正黑體" w:hAnsi="微軟正黑體"/>
          <w:b/>
          <w:bCs/>
          <w:color w:val="FF0000"/>
          <w:sz w:val="24"/>
          <w:szCs w:val="24"/>
          <w:lang w:eastAsia="zh-TW"/>
        </w:rPr>
        <w:t>角色類別設計</w:t>
      </w:r>
      <w:r w:rsidR="006773A9" w:rsidRPr="00A312A8">
        <w:rPr>
          <w:rFonts w:ascii="微軟正黑體" w:eastAsia="微軟正黑體" w:hAnsi="微軟正黑體" w:hint="eastAsia"/>
          <w:b/>
          <w:bCs/>
          <w:color w:val="FF0000"/>
          <w:sz w:val="24"/>
          <w:szCs w:val="24"/>
          <w:lang w:eastAsia="zh-TW"/>
        </w:rPr>
        <w:t>：</w:t>
      </w:r>
    </w:p>
    <w:p w14:paraId="612863AF" w14:textId="137CAA06" w:rsidR="00D374F0" w:rsidRPr="00A312A8" w:rsidRDefault="00FB2E6F" w:rsidP="00502976">
      <w:pPr>
        <w:spacing w:line="360" w:lineRule="atLeast"/>
        <w:rPr>
          <w:rFonts w:ascii="微軟正黑體" w:eastAsia="微軟正黑體" w:hAnsi="微軟正黑體"/>
          <w:b/>
          <w:bCs/>
          <w:color w:val="FF0000"/>
          <w:sz w:val="24"/>
          <w:szCs w:val="24"/>
          <w:lang w:eastAsia="zh-TW"/>
        </w:rPr>
      </w:pPr>
      <w:r w:rsidRPr="00A312A8">
        <w:rPr>
          <w:rFonts w:ascii="微軟正黑體" w:eastAsia="微軟正黑體" w:hAnsi="微軟正黑體"/>
          <w:noProof/>
        </w:rPr>
        <w:drawing>
          <wp:inline distT="0" distB="0" distL="0" distR="0" wp14:anchorId="4C45BDB0" wp14:editId="5E984ADB">
            <wp:extent cx="3878580" cy="2545080"/>
            <wp:effectExtent l="0" t="0" r="7620" b="7620"/>
            <wp:docPr id="1248982996"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2545080"/>
                    </a:xfrm>
                    <a:prstGeom prst="rect">
                      <a:avLst/>
                    </a:prstGeom>
                    <a:noFill/>
                    <a:ln>
                      <a:noFill/>
                    </a:ln>
                  </pic:spPr>
                </pic:pic>
              </a:graphicData>
            </a:graphic>
          </wp:inline>
        </w:drawing>
      </w:r>
    </w:p>
    <w:p w14:paraId="73E617FC" w14:textId="77777777" w:rsidR="002F6966" w:rsidRPr="00A312A8" w:rsidRDefault="002F6966" w:rsidP="00502976">
      <w:pPr>
        <w:spacing w:line="360" w:lineRule="atLeast"/>
        <w:rPr>
          <w:rFonts w:ascii="微軟正黑體" w:eastAsia="微軟正黑體" w:hAnsi="微軟正黑體"/>
          <w:b/>
          <w:bCs/>
          <w:color w:val="FF0000"/>
          <w:sz w:val="24"/>
          <w:szCs w:val="24"/>
          <w:lang w:eastAsia="zh-TW"/>
        </w:rPr>
      </w:pPr>
    </w:p>
    <w:p w14:paraId="61D5E5BA" w14:textId="77777777" w:rsidR="002E3C5B" w:rsidRPr="00A312A8" w:rsidRDefault="006A6B38" w:rsidP="002E3C5B">
      <w:pPr>
        <w:spacing w:line="360" w:lineRule="atLeast"/>
        <w:ind w:left="440"/>
        <w:jc w:val="both"/>
        <w:rPr>
          <w:rFonts w:ascii="微軟正黑體" w:eastAsia="微軟正黑體" w:hAnsi="微軟正黑體"/>
          <w:b/>
          <w:bCs/>
          <w:color w:val="FF0000"/>
          <w:sz w:val="24"/>
          <w:szCs w:val="24"/>
          <w:lang w:eastAsia="zh-TW"/>
        </w:rPr>
      </w:pPr>
      <w:r w:rsidRPr="00A312A8">
        <w:rPr>
          <w:rFonts w:ascii="微軟正黑體" w:eastAsia="微軟正黑體" w:hAnsi="微軟正黑體" w:hint="eastAsia"/>
          <w:b/>
          <w:bCs/>
          <w:color w:val="FF0000"/>
          <w:sz w:val="24"/>
          <w:szCs w:val="24"/>
          <w:lang w:eastAsia="zh-TW"/>
        </w:rPr>
        <w:lastRenderedPageBreak/>
        <w:t>2.2.6.3</w:t>
      </w:r>
      <w:r w:rsidR="00A91842" w:rsidRPr="00A312A8">
        <w:rPr>
          <w:rFonts w:ascii="微軟正黑體" w:eastAsia="微軟正黑體" w:hAnsi="微軟正黑體" w:hint="eastAsia"/>
          <w:b/>
          <w:bCs/>
          <w:color w:val="FF0000"/>
          <w:sz w:val="24"/>
          <w:szCs w:val="24"/>
          <w:lang w:eastAsia="zh-TW"/>
        </w:rPr>
        <w:t>商店類別 (Shop)：</w:t>
      </w:r>
    </w:p>
    <w:p w14:paraId="2439A09B" w14:textId="467717B9" w:rsidR="00A91842" w:rsidRPr="00A312A8" w:rsidRDefault="00A91842" w:rsidP="002E3C5B">
      <w:pPr>
        <w:spacing w:line="360" w:lineRule="atLeast"/>
        <w:ind w:left="440"/>
        <w:jc w:val="both"/>
        <w:rPr>
          <w:rFonts w:ascii="微軟正黑體" w:eastAsia="微軟正黑體" w:hAnsi="微軟正黑體"/>
          <w:sz w:val="24"/>
          <w:lang w:eastAsia="zh-TW"/>
        </w:rPr>
      </w:pPr>
      <w:r w:rsidRPr="00A312A8">
        <w:rPr>
          <w:rFonts w:ascii="微軟正黑體" w:eastAsia="微軟正黑體" w:hAnsi="微軟正黑體" w:hint="eastAsia"/>
          <w:sz w:val="24"/>
          <w:lang w:eastAsia="zh-TW"/>
        </w:rPr>
        <w:t xml:space="preserve">提供玩家與遊戲中物品進行買賣的互動介面，與 </w:t>
      </w:r>
      <w:proofErr w:type="spellStart"/>
      <w:r w:rsidRPr="00A312A8">
        <w:rPr>
          <w:rFonts w:ascii="微軟正黑體" w:eastAsia="微軟正黑體" w:hAnsi="微軟正黑體" w:hint="eastAsia"/>
          <w:sz w:val="24"/>
          <w:lang w:eastAsia="zh-TW"/>
        </w:rPr>
        <w:t>ItemSystem</w:t>
      </w:r>
      <w:proofErr w:type="spellEnd"/>
      <w:r w:rsidRPr="00A312A8">
        <w:rPr>
          <w:rFonts w:ascii="微軟正黑體" w:eastAsia="微軟正黑體" w:hAnsi="微軟正黑體" w:hint="eastAsia"/>
          <w:sz w:val="24"/>
          <w:lang w:eastAsia="zh-TW"/>
        </w:rPr>
        <w:t xml:space="preserve"> 搭配，顯示商品清單、進行購買與販售功能。</w:t>
      </w:r>
    </w:p>
    <w:p w14:paraId="6C7407F7" w14:textId="77777777" w:rsidR="002E3C5B" w:rsidRPr="00A312A8" w:rsidRDefault="00A91842" w:rsidP="002E3C5B">
      <w:pPr>
        <w:pStyle w:val="ae"/>
        <w:numPr>
          <w:ilvl w:val="0"/>
          <w:numId w:val="14"/>
        </w:numPr>
        <w:spacing w:line="360" w:lineRule="atLeast"/>
        <w:ind w:leftChars="200" w:left="920"/>
        <w:jc w:val="both"/>
        <w:rPr>
          <w:rFonts w:ascii="微軟正黑體" w:eastAsia="微軟正黑體" w:hAnsi="微軟正黑體"/>
          <w:b/>
          <w:bCs/>
          <w:sz w:val="24"/>
          <w:szCs w:val="24"/>
          <w:lang w:eastAsia="zh-TW"/>
        </w:rPr>
      </w:pPr>
      <w:r w:rsidRPr="00A312A8">
        <w:rPr>
          <w:rFonts w:ascii="微軟正黑體" w:eastAsia="微軟正黑體" w:hAnsi="微軟正黑體" w:hint="eastAsia"/>
          <w:b/>
          <w:bCs/>
          <w:sz w:val="24"/>
          <w:szCs w:val="24"/>
          <w:lang w:eastAsia="zh-TW"/>
        </w:rPr>
        <w:t>建構函數：</w:t>
      </w:r>
    </w:p>
    <w:p w14:paraId="5651F8FF" w14:textId="118668ED" w:rsidR="00A91842" w:rsidRPr="00A312A8" w:rsidRDefault="00A91842" w:rsidP="002E3C5B">
      <w:pPr>
        <w:pStyle w:val="ae"/>
        <w:spacing w:line="360" w:lineRule="atLeast"/>
        <w:ind w:left="920"/>
        <w:jc w:val="both"/>
        <w:rPr>
          <w:rFonts w:ascii="微軟正黑體" w:eastAsia="微軟正黑體" w:hAnsi="微軟正黑體"/>
          <w:b/>
          <w:bCs/>
          <w:sz w:val="24"/>
          <w:szCs w:val="24"/>
          <w:lang w:eastAsia="zh-TW"/>
        </w:rPr>
      </w:pPr>
      <w:r w:rsidRPr="00A312A8">
        <w:rPr>
          <w:rFonts w:ascii="微軟正黑體" w:eastAsia="微軟正黑體" w:hAnsi="微軟正黑體" w:hint="eastAsia"/>
          <w:sz w:val="24"/>
          <w:szCs w:val="24"/>
          <w:lang w:eastAsia="zh-TW"/>
        </w:rPr>
        <w:t xml:space="preserve">接收 </w:t>
      </w:r>
      <w:proofErr w:type="spellStart"/>
      <w:r w:rsidRPr="00A312A8">
        <w:rPr>
          <w:rFonts w:ascii="微軟正黑體" w:eastAsia="微軟正黑體" w:hAnsi="微軟正黑體" w:hint="eastAsia"/>
          <w:sz w:val="24"/>
          <w:szCs w:val="24"/>
          <w:lang w:eastAsia="zh-TW"/>
        </w:rPr>
        <w:t>ItemSystem</w:t>
      </w:r>
      <w:proofErr w:type="spellEnd"/>
      <w:r w:rsidRPr="00A312A8">
        <w:rPr>
          <w:rFonts w:ascii="微軟正黑體" w:eastAsia="微軟正黑體" w:hAnsi="微軟正黑體" w:hint="eastAsia"/>
          <w:sz w:val="24"/>
          <w:szCs w:val="24"/>
          <w:lang w:eastAsia="zh-TW"/>
        </w:rPr>
        <w:t xml:space="preserve"> 參考，讓商店能取得所有可販售的物品定義與價格資訊。</w:t>
      </w:r>
    </w:p>
    <w:p w14:paraId="3E848E37" w14:textId="77777777" w:rsidR="00B06924" w:rsidRPr="00A312A8" w:rsidRDefault="00A91842" w:rsidP="00B06924">
      <w:pPr>
        <w:pStyle w:val="ae"/>
        <w:numPr>
          <w:ilvl w:val="0"/>
          <w:numId w:val="14"/>
        </w:numPr>
        <w:spacing w:line="360" w:lineRule="atLeast"/>
        <w:ind w:leftChars="200" w:left="920"/>
        <w:jc w:val="both"/>
        <w:rPr>
          <w:rFonts w:ascii="微軟正黑體" w:eastAsia="微軟正黑體" w:hAnsi="微軟正黑體"/>
          <w:b/>
          <w:bCs/>
          <w:sz w:val="24"/>
          <w:szCs w:val="24"/>
          <w:lang w:eastAsia="zh-TW"/>
        </w:rPr>
      </w:pPr>
      <w:r w:rsidRPr="00A312A8">
        <w:rPr>
          <w:rFonts w:ascii="微軟正黑體" w:eastAsia="微軟正黑體" w:hAnsi="微軟正黑體" w:hint="eastAsia"/>
          <w:b/>
          <w:bCs/>
          <w:sz w:val="24"/>
          <w:szCs w:val="24"/>
          <w:lang w:eastAsia="zh-TW"/>
        </w:rPr>
        <w:t>顯示物品清單：</w:t>
      </w:r>
      <w:proofErr w:type="spellStart"/>
      <w:proofErr w:type="gramStart"/>
      <w:r w:rsidRPr="00A312A8">
        <w:rPr>
          <w:rFonts w:ascii="微軟正黑體" w:eastAsia="微軟正黑體" w:hAnsi="微軟正黑體" w:hint="eastAsia"/>
          <w:b/>
          <w:bCs/>
          <w:sz w:val="24"/>
          <w:szCs w:val="24"/>
          <w:lang w:eastAsia="zh-TW"/>
        </w:rPr>
        <w:t>showItems</w:t>
      </w:r>
      <w:proofErr w:type="spellEnd"/>
      <w:r w:rsidRPr="00A312A8">
        <w:rPr>
          <w:rFonts w:ascii="微軟正黑體" w:eastAsia="微軟正黑體" w:hAnsi="微軟正黑體" w:hint="eastAsia"/>
          <w:b/>
          <w:bCs/>
          <w:sz w:val="24"/>
          <w:szCs w:val="24"/>
          <w:lang w:eastAsia="zh-TW"/>
        </w:rPr>
        <w:t>(</w:t>
      </w:r>
      <w:proofErr w:type="gramEnd"/>
      <w:r w:rsidRPr="00A312A8">
        <w:rPr>
          <w:rFonts w:ascii="微軟正黑體" w:eastAsia="微軟正黑體" w:hAnsi="微軟正黑體" w:hint="eastAsia"/>
          <w:b/>
          <w:bCs/>
          <w:sz w:val="24"/>
          <w:szCs w:val="24"/>
          <w:lang w:eastAsia="zh-TW"/>
        </w:rPr>
        <w:t>)</w:t>
      </w:r>
    </w:p>
    <w:p w14:paraId="795CBF19" w14:textId="657116CC" w:rsidR="00A91842" w:rsidRPr="00A312A8" w:rsidRDefault="00A91842" w:rsidP="00B06924">
      <w:pPr>
        <w:pStyle w:val="ae"/>
        <w:spacing w:line="360" w:lineRule="atLeast"/>
        <w:ind w:left="920"/>
        <w:jc w:val="both"/>
        <w:rPr>
          <w:rFonts w:ascii="微軟正黑體" w:eastAsia="微軟正黑體" w:hAnsi="微軟正黑體"/>
          <w:b/>
          <w:bCs/>
          <w:sz w:val="24"/>
          <w:szCs w:val="24"/>
          <w:lang w:eastAsia="zh-TW"/>
        </w:rPr>
      </w:pPr>
      <w:r w:rsidRPr="00A312A8">
        <w:rPr>
          <w:rFonts w:ascii="微軟正黑體" w:eastAsia="微軟正黑體" w:hAnsi="微軟正黑體" w:hint="eastAsia"/>
          <w:sz w:val="24"/>
          <w:szCs w:val="24"/>
          <w:lang w:eastAsia="zh-TW"/>
        </w:rPr>
        <w:t>將商店中所有物品依照格式（包含</w:t>
      </w:r>
      <w:r w:rsidRPr="00A312A8">
        <w:rPr>
          <w:rFonts w:ascii="微軟正黑體" w:eastAsia="微軟正黑體" w:hAnsi="微軟正黑體"/>
          <w:sz w:val="24"/>
          <w:szCs w:val="24"/>
          <w:lang w:eastAsia="zh-TW"/>
        </w:rPr>
        <w:t xml:space="preserve"> ID</w:t>
      </w:r>
      <w:r w:rsidRPr="00A312A8">
        <w:rPr>
          <w:rFonts w:ascii="微軟正黑體" w:eastAsia="微軟正黑體" w:hAnsi="微軟正黑體" w:hint="eastAsia"/>
          <w:sz w:val="24"/>
          <w:szCs w:val="24"/>
          <w:lang w:eastAsia="zh-TW"/>
        </w:rPr>
        <w:t>、名稱、描述、攻擊力、價格）顯示於終端機，並處理中文字對齊問題，提升可讀性。</w:t>
      </w:r>
    </w:p>
    <w:p w14:paraId="06E266F1" w14:textId="77777777" w:rsidR="00B06924" w:rsidRPr="00A312A8" w:rsidRDefault="00A91842" w:rsidP="00B06924">
      <w:pPr>
        <w:pStyle w:val="ae"/>
        <w:numPr>
          <w:ilvl w:val="0"/>
          <w:numId w:val="14"/>
        </w:numPr>
        <w:spacing w:line="360" w:lineRule="atLeast"/>
        <w:ind w:leftChars="200" w:left="920"/>
        <w:jc w:val="both"/>
        <w:rPr>
          <w:rFonts w:ascii="微軟正黑體" w:eastAsia="微軟正黑體" w:hAnsi="微軟正黑體"/>
          <w:b/>
          <w:bCs/>
          <w:sz w:val="24"/>
          <w:szCs w:val="24"/>
          <w:lang w:eastAsia="zh-TW"/>
        </w:rPr>
      </w:pPr>
      <w:r w:rsidRPr="00A312A8">
        <w:rPr>
          <w:rFonts w:ascii="微軟正黑體" w:eastAsia="微軟正黑體" w:hAnsi="微軟正黑體" w:hint="eastAsia"/>
          <w:b/>
          <w:bCs/>
          <w:sz w:val="24"/>
          <w:szCs w:val="24"/>
          <w:lang w:eastAsia="zh-TW"/>
        </w:rPr>
        <w:t>購買物品功能：</w:t>
      </w:r>
      <w:proofErr w:type="spellStart"/>
      <w:proofErr w:type="gramStart"/>
      <w:r w:rsidRPr="00A312A8">
        <w:rPr>
          <w:rFonts w:ascii="微軟正黑體" w:eastAsia="微軟正黑體" w:hAnsi="微軟正黑體" w:hint="eastAsia"/>
          <w:b/>
          <w:bCs/>
          <w:sz w:val="24"/>
          <w:szCs w:val="24"/>
          <w:lang w:eastAsia="zh-TW"/>
        </w:rPr>
        <w:t>buyItem</w:t>
      </w:r>
      <w:proofErr w:type="spellEnd"/>
      <w:r w:rsidRPr="00A312A8">
        <w:rPr>
          <w:rFonts w:ascii="微軟正黑體" w:eastAsia="微軟正黑體" w:hAnsi="微軟正黑體" w:hint="eastAsia"/>
          <w:b/>
          <w:bCs/>
          <w:sz w:val="24"/>
          <w:szCs w:val="24"/>
          <w:lang w:eastAsia="zh-TW"/>
        </w:rPr>
        <w:t>(</w:t>
      </w:r>
      <w:proofErr w:type="gramEnd"/>
      <w:r w:rsidRPr="00A312A8">
        <w:rPr>
          <w:rFonts w:ascii="微軟正黑體" w:eastAsia="微軟正黑體" w:hAnsi="微軟正黑體" w:hint="eastAsia"/>
          <w:b/>
          <w:bCs/>
          <w:sz w:val="24"/>
          <w:szCs w:val="24"/>
          <w:lang w:eastAsia="zh-TW"/>
        </w:rPr>
        <w:t>)</w:t>
      </w:r>
    </w:p>
    <w:p w14:paraId="768FFA65" w14:textId="2044B50D" w:rsidR="00A91842" w:rsidRPr="00A312A8" w:rsidRDefault="00A91842" w:rsidP="00B06924">
      <w:pPr>
        <w:pStyle w:val="ae"/>
        <w:spacing w:line="360" w:lineRule="atLeast"/>
        <w:ind w:left="920"/>
        <w:jc w:val="both"/>
        <w:rPr>
          <w:rFonts w:ascii="微軟正黑體" w:eastAsia="微軟正黑體" w:hAnsi="微軟正黑體"/>
          <w:b/>
          <w:bCs/>
          <w:sz w:val="24"/>
          <w:szCs w:val="24"/>
          <w:lang w:eastAsia="zh-TW"/>
        </w:rPr>
      </w:pPr>
      <w:r w:rsidRPr="00A312A8">
        <w:rPr>
          <w:rFonts w:ascii="微軟正黑體" w:eastAsia="微軟正黑體" w:hAnsi="微軟正黑體" w:hint="eastAsia"/>
          <w:sz w:val="24"/>
          <w:szCs w:val="24"/>
          <w:lang w:eastAsia="zh-TW"/>
        </w:rPr>
        <w:t>讓玩家透過輸入物品</w:t>
      </w:r>
      <w:r w:rsidRPr="00A312A8">
        <w:rPr>
          <w:rFonts w:ascii="微軟正黑體" w:eastAsia="微軟正黑體" w:hAnsi="微軟正黑體"/>
          <w:sz w:val="24"/>
          <w:szCs w:val="24"/>
          <w:lang w:eastAsia="zh-TW"/>
        </w:rPr>
        <w:t xml:space="preserve"> ID </w:t>
      </w:r>
      <w:r w:rsidRPr="00A312A8">
        <w:rPr>
          <w:rFonts w:ascii="微軟正黑體" w:eastAsia="微軟正黑體" w:hAnsi="微軟正黑體" w:hint="eastAsia"/>
          <w:sz w:val="24"/>
          <w:szCs w:val="24"/>
          <w:lang w:eastAsia="zh-TW"/>
        </w:rPr>
        <w:t>購買物品，購買前會驗證金錢是否足夠，購買成功後扣除金錢並將物品加入角色背包中。</w:t>
      </w:r>
    </w:p>
    <w:p w14:paraId="144AF10A" w14:textId="77777777" w:rsidR="00B06924" w:rsidRPr="00A312A8" w:rsidRDefault="00A91842" w:rsidP="00B06924">
      <w:pPr>
        <w:pStyle w:val="ae"/>
        <w:numPr>
          <w:ilvl w:val="0"/>
          <w:numId w:val="14"/>
        </w:numPr>
        <w:spacing w:line="360" w:lineRule="atLeast"/>
        <w:ind w:leftChars="200" w:left="920"/>
        <w:jc w:val="both"/>
        <w:rPr>
          <w:rFonts w:ascii="微軟正黑體" w:eastAsia="微軟正黑體" w:hAnsi="微軟正黑體"/>
          <w:b/>
          <w:bCs/>
          <w:sz w:val="24"/>
          <w:szCs w:val="24"/>
          <w:lang w:eastAsia="zh-TW"/>
        </w:rPr>
      </w:pPr>
      <w:r w:rsidRPr="00A312A8">
        <w:rPr>
          <w:rFonts w:ascii="微軟正黑體" w:eastAsia="微軟正黑體" w:hAnsi="微軟正黑體" w:hint="eastAsia"/>
          <w:b/>
          <w:bCs/>
          <w:sz w:val="24"/>
          <w:szCs w:val="24"/>
          <w:lang w:eastAsia="zh-TW"/>
        </w:rPr>
        <w:t>販售物品功能：</w:t>
      </w:r>
      <w:proofErr w:type="spellStart"/>
      <w:proofErr w:type="gramStart"/>
      <w:r w:rsidRPr="00A312A8">
        <w:rPr>
          <w:rFonts w:ascii="微軟正黑體" w:eastAsia="微軟正黑體" w:hAnsi="微軟正黑體" w:hint="eastAsia"/>
          <w:b/>
          <w:bCs/>
          <w:sz w:val="24"/>
          <w:szCs w:val="24"/>
          <w:lang w:eastAsia="zh-TW"/>
        </w:rPr>
        <w:t>sellItem</w:t>
      </w:r>
      <w:proofErr w:type="spellEnd"/>
      <w:r w:rsidRPr="00A312A8">
        <w:rPr>
          <w:rFonts w:ascii="微軟正黑體" w:eastAsia="微軟正黑體" w:hAnsi="微軟正黑體" w:hint="eastAsia"/>
          <w:b/>
          <w:bCs/>
          <w:sz w:val="24"/>
          <w:szCs w:val="24"/>
          <w:lang w:eastAsia="zh-TW"/>
        </w:rPr>
        <w:t>(</w:t>
      </w:r>
      <w:proofErr w:type="gramEnd"/>
      <w:r w:rsidRPr="00A312A8">
        <w:rPr>
          <w:rFonts w:ascii="微軟正黑體" w:eastAsia="微軟正黑體" w:hAnsi="微軟正黑體" w:hint="eastAsia"/>
          <w:b/>
          <w:bCs/>
          <w:sz w:val="24"/>
          <w:szCs w:val="24"/>
          <w:lang w:eastAsia="zh-TW"/>
        </w:rPr>
        <w:t>)</w:t>
      </w:r>
    </w:p>
    <w:p w14:paraId="2F31AEEC" w14:textId="1F18C504" w:rsidR="00A91842" w:rsidRPr="00A312A8" w:rsidRDefault="00A91842" w:rsidP="00B06924">
      <w:pPr>
        <w:pStyle w:val="ae"/>
        <w:spacing w:line="360" w:lineRule="atLeast"/>
        <w:ind w:left="920"/>
        <w:jc w:val="both"/>
        <w:rPr>
          <w:rFonts w:ascii="微軟正黑體" w:eastAsia="微軟正黑體" w:hAnsi="微軟正黑體"/>
          <w:b/>
          <w:bCs/>
          <w:sz w:val="24"/>
          <w:szCs w:val="24"/>
          <w:lang w:eastAsia="zh-TW"/>
        </w:rPr>
      </w:pPr>
      <w:r w:rsidRPr="00A312A8">
        <w:rPr>
          <w:rFonts w:ascii="微軟正黑體" w:eastAsia="微軟正黑體" w:hAnsi="微軟正黑體" w:hint="eastAsia"/>
          <w:sz w:val="24"/>
          <w:szCs w:val="24"/>
          <w:lang w:eastAsia="zh-TW"/>
        </w:rPr>
        <w:t>顯示玩家成功販售物品的訊息，目前為展示用途，</w:t>
      </w:r>
      <w:proofErr w:type="gramStart"/>
      <w:r w:rsidRPr="00A312A8">
        <w:rPr>
          <w:rFonts w:ascii="微軟正黑體" w:eastAsia="微軟正黑體" w:hAnsi="微軟正黑體" w:hint="eastAsia"/>
          <w:sz w:val="24"/>
          <w:szCs w:val="24"/>
          <w:lang w:eastAsia="zh-TW"/>
        </w:rPr>
        <w:t>未實作</w:t>
      </w:r>
      <w:proofErr w:type="gramEnd"/>
      <w:r w:rsidRPr="00A312A8">
        <w:rPr>
          <w:rFonts w:ascii="微軟正黑體" w:eastAsia="微軟正黑體" w:hAnsi="微軟正黑體" w:hint="eastAsia"/>
          <w:sz w:val="24"/>
          <w:szCs w:val="24"/>
          <w:lang w:eastAsia="zh-TW"/>
        </w:rPr>
        <w:t>實際金錢加值與物品移除邏輯，可於未來擴充。</w:t>
      </w:r>
    </w:p>
    <w:p w14:paraId="69FE21FA" w14:textId="77777777" w:rsidR="00582C1B" w:rsidRPr="00A312A8" w:rsidRDefault="00582C1B" w:rsidP="00502976">
      <w:pPr>
        <w:spacing w:line="360" w:lineRule="atLeast"/>
        <w:ind w:left="480"/>
        <w:rPr>
          <w:rFonts w:ascii="微軟正黑體" w:eastAsia="微軟正黑體" w:hAnsi="微軟正黑體"/>
          <w:sz w:val="24"/>
          <w:szCs w:val="24"/>
          <w:lang w:eastAsia="zh-TW"/>
        </w:rPr>
      </w:pPr>
    </w:p>
    <w:p w14:paraId="50C28428" w14:textId="2C4A9A2F" w:rsidR="00F72A63" w:rsidRPr="00A312A8" w:rsidRDefault="00D374F0" w:rsidP="00035C47">
      <w:pPr>
        <w:pStyle w:val="21"/>
        <w:spacing w:line="360" w:lineRule="atLeast"/>
        <w:ind w:leftChars="200" w:left="440"/>
        <w:rPr>
          <w:rFonts w:ascii="微軟正黑體" w:eastAsia="微軟正黑體" w:hAnsi="微軟正黑體"/>
          <w:sz w:val="28"/>
          <w:szCs w:val="28"/>
          <w:lang w:eastAsia="zh-TW"/>
        </w:rPr>
      </w:pPr>
      <w:r w:rsidRPr="00A312A8">
        <w:rPr>
          <w:rFonts w:ascii="微軟正黑體" w:eastAsia="微軟正黑體" w:hAnsi="微軟正黑體" w:hint="eastAsia"/>
          <w:sz w:val="28"/>
          <w:szCs w:val="28"/>
          <w:lang w:eastAsia="zh-TW"/>
        </w:rPr>
        <w:t>2.2.7</w:t>
      </w:r>
      <w:r w:rsidR="00BF1737" w:rsidRPr="00A312A8">
        <w:rPr>
          <w:rFonts w:ascii="微軟正黑體" w:eastAsia="微軟正黑體" w:hAnsi="微軟正黑體"/>
          <w:sz w:val="28"/>
          <w:szCs w:val="28"/>
          <w:lang w:eastAsia="zh-TW"/>
        </w:rPr>
        <w:t xml:space="preserve"> 戰鬥系統</w:t>
      </w:r>
    </w:p>
    <w:p w14:paraId="1AE9DD8D" w14:textId="77777777" w:rsidR="00836AA5" w:rsidRPr="00836AA5" w:rsidRDefault="00836AA5" w:rsidP="00836AA5">
      <w:pPr>
        <w:spacing w:line="360" w:lineRule="atLeast"/>
        <w:ind w:left="440"/>
        <w:jc w:val="both"/>
        <w:rPr>
          <w:rFonts w:ascii="微軟正黑體" w:eastAsia="微軟正黑體" w:hAnsi="微軟正黑體"/>
          <w:b/>
          <w:bCs/>
          <w:color w:val="FF0000"/>
          <w:sz w:val="24"/>
          <w:szCs w:val="24"/>
          <w:lang w:eastAsia="zh-TW"/>
        </w:rPr>
      </w:pPr>
      <w:r w:rsidRPr="00836AA5">
        <w:rPr>
          <w:rFonts w:ascii="微軟正黑體" w:eastAsia="微軟正黑體" w:hAnsi="微軟正黑體"/>
          <w:b/>
          <w:bCs/>
          <w:color w:val="FF0000"/>
          <w:sz w:val="24"/>
          <w:szCs w:val="24"/>
          <w:lang w:eastAsia="zh-TW"/>
        </w:rPr>
        <w:t xml:space="preserve">2.2.7.1 </w:t>
      </w:r>
      <w:r w:rsidRPr="00836AA5">
        <w:rPr>
          <w:rFonts w:ascii="微軟正黑體" w:eastAsia="微軟正黑體" w:hAnsi="微軟正黑體" w:hint="eastAsia"/>
          <w:b/>
          <w:bCs/>
          <w:color w:val="FF0000"/>
          <w:sz w:val="24"/>
          <w:szCs w:val="24"/>
          <w:lang w:eastAsia="zh-TW"/>
        </w:rPr>
        <w:t>功能說明：</w:t>
      </w:r>
    </w:p>
    <w:p w14:paraId="18E51862" w14:textId="77777777" w:rsidR="00836AA5" w:rsidRPr="00836AA5" w:rsidRDefault="00836AA5" w:rsidP="00836AA5">
      <w:pPr>
        <w:pStyle w:val="ae"/>
        <w:numPr>
          <w:ilvl w:val="0"/>
          <w:numId w:val="14"/>
        </w:numPr>
        <w:spacing w:line="360" w:lineRule="atLeast"/>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戰鬥系統由</w:t>
      </w:r>
      <w:r w:rsidRPr="00836AA5">
        <w:rPr>
          <w:rFonts w:ascii="微軟正黑體" w:eastAsia="微軟正黑體" w:hAnsi="微軟正黑體"/>
          <w:sz w:val="24"/>
          <w:szCs w:val="24"/>
          <w:lang w:eastAsia="zh-TW"/>
        </w:rPr>
        <w:t xml:space="preserve"> Monster </w:t>
      </w:r>
      <w:r w:rsidRPr="00836AA5">
        <w:rPr>
          <w:rFonts w:ascii="微軟正黑體" w:eastAsia="微軟正黑體" w:hAnsi="微軟正黑體" w:hint="eastAsia"/>
          <w:sz w:val="24"/>
          <w:szCs w:val="24"/>
          <w:lang w:eastAsia="zh-TW"/>
        </w:rPr>
        <w:t>基底類別與其衍生類別（</w:t>
      </w:r>
      <w:r w:rsidRPr="00836AA5">
        <w:rPr>
          <w:rFonts w:ascii="微軟正黑體" w:eastAsia="微軟正黑體" w:hAnsi="微軟正黑體"/>
          <w:sz w:val="24"/>
          <w:szCs w:val="24"/>
          <w:lang w:eastAsia="zh-TW"/>
        </w:rPr>
        <w:t>Slime</w:t>
      </w:r>
      <w:r w:rsidRPr="00836AA5">
        <w:rPr>
          <w:rFonts w:ascii="微軟正黑體" w:eastAsia="微軟正黑體" w:hAnsi="微軟正黑體" w:hint="eastAsia"/>
          <w:sz w:val="24"/>
          <w:szCs w:val="24"/>
          <w:lang w:eastAsia="zh-TW"/>
        </w:rPr>
        <w:t>、</w:t>
      </w:r>
      <w:r w:rsidRPr="00836AA5">
        <w:rPr>
          <w:rFonts w:ascii="微軟正黑體" w:eastAsia="微軟正黑體" w:hAnsi="微軟正黑體"/>
          <w:sz w:val="24"/>
          <w:szCs w:val="24"/>
          <w:lang w:eastAsia="zh-TW"/>
        </w:rPr>
        <w:t>Goblin</w:t>
      </w:r>
      <w:r w:rsidRPr="00836AA5">
        <w:rPr>
          <w:rFonts w:ascii="微軟正黑體" w:eastAsia="微軟正黑體" w:hAnsi="微軟正黑體" w:hint="eastAsia"/>
          <w:sz w:val="24"/>
          <w:szCs w:val="24"/>
          <w:lang w:eastAsia="zh-TW"/>
        </w:rPr>
        <w:t>、</w:t>
      </w:r>
      <w:r w:rsidRPr="00836AA5">
        <w:rPr>
          <w:rFonts w:ascii="微軟正黑體" w:eastAsia="微軟正黑體" w:hAnsi="微軟正黑體"/>
          <w:sz w:val="24"/>
          <w:szCs w:val="24"/>
          <w:lang w:eastAsia="zh-TW"/>
        </w:rPr>
        <w:t>Dragon</w:t>
      </w:r>
      <w:r w:rsidRPr="00836AA5">
        <w:rPr>
          <w:rFonts w:ascii="微軟正黑體" w:eastAsia="微軟正黑體" w:hAnsi="微軟正黑體" w:hint="eastAsia"/>
          <w:sz w:val="24"/>
          <w:szCs w:val="24"/>
          <w:lang w:eastAsia="zh-TW"/>
        </w:rPr>
        <w:t>）組成，並結合</w:t>
      </w:r>
      <w:r w:rsidRPr="00836AA5">
        <w:rPr>
          <w:rFonts w:ascii="微軟正黑體" w:eastAsia="微軟正黑體" w:hAnsi="微軟正黑體"/>
          <w:sz w:val="24"/>
          <w:szCs w:val="24"/>
          <w:lang w:eastAsia="zh-TW"/>
        </w:rPr>
        <w:t xml:space="preserve"> Character </w:t>
      </w:r>
      <w:r w:rsidRPr="00836AA5">
        <w:rPr>
          <w:rFonts w:ascii="微軟正黑體" w:eastAsia="微軟正黑體" w:hAnsi="微軟正黑體" w:hint="eastAsia"/>
          <w:sz w:val="24"/>
          <w:szCs w:val="24"/>
          <w:lang w:eastAsia="zh-TW"/>
        </w:rPr>
        <w:t>類別進行回合制戰鬥。系統會隨機產生一隻怪物與玩家展開對戰，雙方進行攻擊、防禦、特殊技能等操作，直到任一方戰敗。戰鬥主流程由</w:t>
      </w:r>
      <w:r w:rsidRPr="00836AA5">
        <w:rPr>
          <w:rFonts w:ascii="微軟正黑體" w:eastAsia="微軟正黑體" w:hAnsi="微軟正黑體"/>
          <w:sz w:val="24"/>
          <w:szCs w:val="24"/>
          <w:lang w:eastAsia="zh-TW"/>
        </w:rPr>
        <w:t xml:space="preserve"> Quests() </w:t>
      </w:r>
      <w:r w:rsidRPr="00836AA5">
        <w:rPr>
          <w:rFonts w:ascii="微軟正黑體" w:eastAsia="微軟正黑體" w:hAnsi="微軟正黑體" w:hint="eastAsia"/>
          <w:sz w:val="24"/>
          <w:szCs w:val="24"/>
          <w:lang w:eastAsia="zh-TW"/>
        </w:rPr>
        <w:t>函式負責控制。</w:t>
      </w:r>
    </w:p>
    <w:p w14:paraId="27E516E2" w14:textId="77777777" w:rsidR="00836AA5" w:rsidRPr="00836AA5" w:rsidRDefault="00836AA5" w:rsidP="00836AA5">
      <w:pPr>
        <w:spacing w:line="360" w:lineRule="atLeast"/>
        <w:ind w:left="440"/>
        <w:jc w:val="both"/>
        <w:rPr>
          <w:rFonts w:ascii="微軟正黑體" w:eastAsia="微軟正黑體" w:hAnsi="微軟正黑體"/>
          <w:sz w:val="24"/>
          <w:szCs w:val="24"/>
          <w:lang w:eastAsia="zh-TW"/>
        </w:rPr>
      </w:pPr>
    </w:p>
    <w:p w14:paraId="1AABA72F" w14:textId="77777777" w:rsidR="00836AA5" w:rsidRPr="00836AA5" w:rsidRDefault="00836AA5" w:rsidP="00836AA5">
      <w:pPr>
        <w:spacing w:line="360" w:lineRule="atLeast"/>
        <w:ind w:left="440"/>
        <w:jc w:val="both"/>
        <w:rPr>
          <w:rFonts w:ascii="微軟正黑體" w:eastAsia="微軟正黑體" w:hAnsi="微軟正黑體"/>
          <w:b/>
          <w:bCs/>
          <w:color w:val="FF0000"/>
          <w:sz w:val="24"/>
          <w:szCs w:val="24"/>
          <w:lang w:eastAsia="zh-TW"/>
        </w:rPr>
      </w:pPr>
      <w:r w:rsidRPr="00836AA5">
        <w:rPr>
          <w:rFonts w:ascii="微軟正黑體" w:eastAsia="微軟正黑體" w:hAnsi="微軟正黑體" w:hint="eastAsia"/>
          <w:b/>
          <w:bCs/>
          <w:color w:val="FF0000"/>
          <w:sz w:val="24"/>
          <w:szCs w:val="24"/>
          <w:lang w:eastAsia="zh-TW"/>
        </w:rPr>
        <w:t>2.2.7.2 角色類別設計：</w:t>
      </w:r>
    </w:p>
    <w:p w14:paraId="2398D7A3" w14:textId="0A270AD9" w:rsidR="00836AA5" w:rsidRPr="00836AA5" w:rsidRDefault="00836AA5" w:rsidP="00836AA5">
      <w:pPr>
        <w:pStyle w:val="ae"/>
        <w:numPr>
          <w:ilvl w:val="0"/>
          <w:numId w:val="14"/>
        </w:numPr>
        <w:spacing w:line="360" w:lineRule="atLeast"/>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Monster 類別（基底類別）</w:t>
      </w:r>
    </w:p>
    <w:p w14:paraId="3995595D" w14:textId="77777777"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功能：定義怪物共用屬性與行為，包含名稱、等級、生命值、攻擊力等。</w:t>
      </w:r>
    </w:p>
    <w:p w14:paraId="319213C3" w14:textId="77777777" w:rsidR="00836AA5" w:rsidRPr="00836AA5" w:rsidRDefault="00836AA5" w:rsidP="00836AA5">
      <w:pPr>
        <w:spacing w:line="360" w:lineRule="atLeast"/>
        <w:ind w:left="440"/>
        <w:jc w:val="both"/>
        <w:rPr>
          <w:rFonts w:ascii="微軟正黑體" w:eastAsia="微軟正黑體" w:hAnsi="微軟正黑體"/>
          <w:sz w:val="24"/>
          <w:szCs w:val="24"/>
          <w:lang w:eastAsia="zh-TW"/>
        </w:rPr>
      </w:pPr>
    </w:p>
    <w:p w14:paraId="25A8BE5B" w14:textId="7B1FB31B"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lastRenderedPageBreak/>
        <w:t>公開介面：</w:t>
      </w:r>
    </w:p>
    <w:p w14:paraId="45D7B2D2" w14:textId="0C3F800A" w:rsidR="00836AA5" w:rsidRPr="00836AA5" w:rsidRDefault="00836AA5" w:rsidP="00836AA5">
      <w:pPr>
        <w:spacing w:line="360" w:lineRule="atLeast"/>
        <w:ind w:left="440"/>
        <w:jc w:val="both"/>
        <w:rPr>
          <w:rFonts w:ascii="微軟正黑體" w:eastAsia="微軟正黑體" w:hAnsi="微軟正黑體"/>
          <w:sz w:val="24"/>
          <w:szCs w:val="24"/>
          <w:lang w:eastAsia="zh-TW"/>
        </w:rPr>
      </w:pPr>
      <w:proofErr w:type="spellStart"/>
      <w:r w:rsidRPr="00836AA5">
        <w:rPr>
          <w:rFonts w:ascii="微軟正黑體" w:eastAsia="微軟正黑體" w:hAnsi="微軟正黑體"/>
          <w:sz w:val="24"/>
          <w:szCs w:val="24"/>
          <w:lang w:eastAsia="zh-TW"/>
        </w:rPr>
        <w:t>printStatus</w:t>
      </w:r>
      <w:proofErr w:type="spellEnd"/>
      <w:r w:rsidRPr="00836AA5">
        <w:rPr>
          <w:rFonts w:ascii="微軟正黑體" w:eastAsia="微軟正黑體" w:hAnsi="微軟正黑體"/>
          <w:sz w:val="24"/>
          <w:szCs w:val="24"/>
          <w:lang w:eastAsia="zh-TW"/>
        </w:rPr>
        <w:t>()</w:t>
      </w:r>
      <w:r w:rsidRPr="00836AA5">
        <w:rPr>
          <w:rFonts w:ascii="微軟正黑體" w:eastAsia="微軟正黑體" w:hAnsi="微軟正黑體" w:hint="eastAsia"/>
          <w:sz w:val="24"/>
          <w:szCs w:val="24"/>
          <w:lang w:eastAsia="zh-TW"/>
        </w:rPr>
        <w:t>：顯示怪物目前的血量與攻擊力。</w:t>
      </w:r>
    </w:p>
    <w:p w14:paraId="6E592F79" w14:textId="4FBFCD9A"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sz w:val="24"/>
          <w:szCs w:val="24"/>
          <w:lang w:eastAsia="zh-TW"/>
        </w:rPr>
        <w:t>attack()</w:t>
      </w:r>
      <w:r w:rsidRPr="00836AA5">
        <w:rPr>
          <w:rFonts w:ascii="微軟正黑體" w:eastAsia="微軟正黑體" w:hAnsi="微軟正黑體" w:hint="eastAsia"/>
          <w:sz w:val="24"/>
          <w:szCs w:val="24"/>
          <w:lang w:eastAsia="zh-TW"/>
        </w:rPr>
        <w:t>：虛擬函式，由子類別實作攻擊邏輯。</w:t>
      </w:r>
    </w:p>
    <w:p w14:paraId="1DC8DE71" w14:textId="262760F8"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sz w:val="24"/>
          <w:szCs w:val="24"/>
          <w:lang w:eastAsia="zh-TW"/>
        </w:rPr>
        <w:t>defense(int damage)</w:t>
      </w:r>
      <w:r w:rsidRPr="00836AA5">
        <w:rPr>
          <w:rFonts w:ascii="微軟正黑體" w:eastAsia="微軟正黑體" w:hAnsi="微軟正黑體" w:hint="eastAsia"/>
          <w:sz w:val="24"/>
          <w:szCs w:val="24"/>
          <w:lang w:eastAsia="zh-TW"/>
        </w:rPr>
        <w:t>：虛擬函式，處理受到的傷害。</w:t>
      </w:r>
    </w:p>
    <w:p w14:paraId="2DD79A55" w14:textId="0814EF27" w:rsidR="00836AA5" w:rsidRPr="00836AA5" w:rsidRDefault="00836AA5" w:rsidP="00836AA5">
      <w:pPr>
        <w:spacing w:line="360" w:lineRule="atLeast"/>
        <w:ind w:left="440"/>
        <w:jc w:val="both"/>
        <w:rPr>
          <w:rFonts w:ascii="微軟正黑體" w:eastAsia="微軟正黑體" w:hAnsi="微軟正黑體"/>
          <w:sz w:val="24"/>
          <w:szCs w:val="24"/>
          <w:lang w:eastAsia="zh-TW"/>
        </w:rPr>
      </w:pPr>
      <w:proofErr w:type="spellStart"/>
      <w:r w:rsidRPr="00836AA5">
        <w:rPr>
          <w:rFonts w:ascii="微軟正黑體" w:eastAsia="微軟正黑體" w:hAnsi="微軟正黑體" w:hint="eastAsia"/>
          <w:sz w:val="24"/>
          <w:szCs w:val="24"/>
          <w:lang w:eastAsia="zh-TW"/>
        </w:rPr>
        <w:t>isAlive</w:t>
      </w:r>
      <w:proofErr w:type="spellEnd"/>
      <w:r w:rsidRPr="00836AA5">
        <w:rPr>
          <w:rFonts w:ascii="微軟正黑體" w:eastAsia="微軟正黑體" w:hAnsi="微軟正黑體" w:hint="eastAsia"/>
          <w:sz w:val="24"/>
          <w:szCs w:val="24"/>
          <w:lang w:eastAsia="zh-TW"/>
        </w:rPr>
        <w:t>()：回傳怪物是否仍存活。</w:t>
      </w:r>
    </w:p>
    <w:p w14:paraId="511F079A" w14:textId="1A90808F"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建構函數：接收名稱、等級、基礎血量、基礎攻擊力與成長值，用以初始化怪物狀態。</w:t>
      </w:r>
    </w:p>
    <w:p w14:paraId="1E638EE7" w14:textId="34A0C026" w:rsidR="00836AA5" w:rsidRPr="00836AA5" w:rsidRDefault="00836AA5" w:rsidP="00836AA5">
      <w:pPr>
        <w:spacing w:line="360" w:lineRule="atLeast"/>
        <w:ind w:left="440"/>
        <w:jc w:val="both"/>
        <w:rPr>
          <w:rFonts w:ascii="微軟正黑體" w:eastAsia="微軟正黑體" w:hAnsi="微軟正黑體"/>
          <w:b/>
          <w:bCs/>
          <w:color w:val="00B050"/>
          <w:sz w:val="24"/>
          <w:szCs w:val="24"/>
          <w:lang w:eastAsia="zh-TW"/>
        </w:rPr>
      </w:pPr>
      <w:r w:rsidRPr="00836AA5">
        <w:rPr>
          <w:rFonts w:ascii="微軟正黑體" w:eastAsia="微軟正黑體" w:hAnsi="微軟正黑體" w:hint="eastAsia"/>
          <w:b/>
          <w:bCs/>
          <w:color w:val="00B050"/>
          <w:sz w:val="24"/>
          <w:szCs w:val="24"/>
          <w:lang w:eastAsia="zh-TW"/>
        </w:rPr>
        <w:t>Slime 類別（繼承自 Monster）</w:t>
      </w:r>
    </w:p>
    <w:p w14:paraId="502795CB" w14:textId="15F82F40"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功能：設定為初級怪物，攻擊力低但</w:t>
      </w:r>
      <w:proofErr w:type="gramStart"/>
      <w:r w:rsidRPr="00836AA5">
        <w:rPr>
          <w:rFonts w:ascii="微軟正黑體" w:eastAsia="微軟正黑體" w:hAnsi="微軟正黑體" w:hint="eastAsia"/>
          <w:sz w:val="24"/>
          <w:szCs w:val="24"/>
          <w:lang w:eastAsia="zh-TW"/>
        </w:rPr>
        <w:t>具有回血能力</w:t>
      </w:r>
      <w:proofErr w:type="gramEnd"/>
      <w:r w:rsidRPr="00836AA5">
        <w:rPr>
          <w:rFonts w:ascii="微軟正黑體" w:eastAsia="微軟正黑體" w:hAnsi="微軟正黑體" w:hint="eastAsia"/>
          <w:sz w:val="24"/>
          <w:szCs w:val="24"/>
          <w:lang w:eastAsia="zh-TW"/>
        </w:rPr>
        <w:t>。</w:t>
      </w:r>
    </w:p>
    <w:p w14:paraId="3967D794" w14:textId="6D395BA0"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特殊行為：</w:t>
      </w:r>
    </w:p>
    <w:p w14:paraId="4E3EB096" w14:textId="4C7CFDDD"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sz w:val="24"/>
          <w:szCs w:val="24"/>
          <w:lang w:eastAsia="zh-TW"/>
        </w:rPr>
        <w:t>attack()</w:t>
      </w:r>
      <w:r w:rsidRPr="00836AA5">
        <w:rPr>
          <w:rFonts w:ascii="微軟正黑體" w:eastAsia="微軟正黑體" w:hAnsi="微軟正黑體" w:hint="eastAsia"/>
          <w:sz w:val="24"/>
          <w:szCs w:val="24"/>
          <w:lang w:eastAsia="zh-TW"/>
        </w:rPr>
        <w:t>：實作簡單的物理攻擊。</w:t>
      </w:r>
    </w:p>
    <w:p w14:paraId="3B645000" w14:textId="7223E11F"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defense(int damage)：減少受到的傷害，並可能觸發</w:t>
      </w:r>
      <w:proofErr w:type="gramStart"/>
      <w:r w:rsidRPr="00836AA5">
        <w:rPr>
          <w:rFonts w:ascii="微軟正黑體" w:eastAsia="微軟正黑體" w:hAnsi="微軟正黑體" w:hint="eastAsia"/>
          <w:sz w:val="24"/>
          <w:szCs w:val="24"/>
          <w:lang w:eastAsia="zh-TW"/>
        </w:rPr>
        <w:t>自我回血</w:t>
      </w:r>
      <w:proofErr w:type="gramEnd"/>
      <w:r w:rsidRPr="00836AA5">
        <w:rPr>
          <w:rFonts w:ascii="微軟正黑體" w:eastAsia="微軟正黑體" w:hAnsi="微軟正黑體" w:hint="eastAsia"/>
          <w:sz w:val="24"/>
          <w:szCs w:val="24"/>
          <w:lang w:eastAsia="zh-TW"/>
        </w:rPr>
        <w:t>。</w:t>
      </w:r>
    </w:p>
    <w:p w14:paraId="38CC642C" w14:textId="65805A4B"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sz w:val="24"/>
          <w:szCs w:val="24"/>
          <w:lang w:eastAsia="zh-TW"/>
        </w:rPr>
        <w:t>cure(int level)</w:t>
      </w:r>
      <w:r w:rsidRPr="00836AA5">
        <w:rPr>
          <w:rFonts w:ascii="微軟正黑體" w:eastAsia="微軟正黑體" w:hAnsi="微軟正黑體" w:hint="eastAsia"/>
          <w:sz w:val="24"/>
          <w:szCs w:val="24"/>
          <w:lang w:eastAsia="zh-TW"/>
        </w:rPr>
        <w:t>：根據等級回復固定數值生命（模擬滑行回血）。</w:t>
      </w:r>
    </w:p>
    <w:p w14:paraId="6F59756C" w14:textId="7A1C36A4" w:rsidR="00836AA5" w:rsidRPr="00836AA5" w:rsidRDefault="00836AA5" w:rsidP="00836AA5">
      <w:pPr>
        <w:spacing w:line="360" w:lineRule="atLeast"/>
        <w:ind w:left="440"/>
        <w:jc w:val="both"/>
        <w:rPr>
          <w:rFonts w:ascii="微軟正黑體" w:eastAsia="微軟正黑體" w:hAnsi="微軟正黑體"/>
          <w:b/>
          <w:bCs/>
          <w:color w:val="00B050"/>
          <w:sz w:val="24"/>
          <w:szCs w:val="24"/>
          <w:lang w:eastAsia="zh-TW"/>
        </w:rPr>
      </w:pPr>
      <w:r w:rsidRPr="00836AA5">
        <w:rPr>
          <w:rFonts w:ascii="微軟正黑體" w:eastAsia="微軟正黑體" w:hAnsi="微軟正黑體" w:hint="eastAsia"/>
          <w:b/>
          <w:bCs/>
          <w:color w:val="00B050"/>
          <w:sz w:val="24"/>
          <w:szCs w:val="24"/>
          <w:lang w:eastAsia="zh-TW"/>
        </w:rPr>
        <w:t>Goblin 類別（繼承自 Monster）</w:t>
      </w:r>
    </w:p>
    <w:p w14:paraId="0DEAC374" w14:textId="46104B0E"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功能：中階怪物，攻擊與防禦平均，有機率</w:t>
      </w:r>
      <w:proofErr w:type="gramStart"/>
      <w:r w:rsidRPr="00836AA5">
        <w:rPr>
          <w:rFonts w:ascii="微軟正黑體" w:eastAsia="微軟正黑體" w:hAnsi="微軟正黑體" w:hint="eastAsia"/>
          <w:sz w:val="24"/>
          <w:szCs w:val="24"/>
          <w:lang w:eastAsia="zh-TW"/>
        </w:rPr>
        <w:t>發動暴擊</w:t>
      </w:r>
      <w:proofErr w:type="gramEnd"/>
      <w:r w:rsidRPr="00836AA5">
        <w:rPr>
          <w:rFonts w:ascii="微軟正黑體" w:eastAsia="微軟正黑體" w:hAnsi="微軟正黑體" w:hint="eastAsia"/>
          <w:sz w:val="24"/>
          <w:szCs w:val="24"/>
          <w:lang w:eastAsia="zh-TW"/>
        </w:rPr>
        <w:t>。</w:t>
      </w:r>
    </w:p>
    <w:p w14:paraId="2A9982A1" w14:textId="6A391283"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特殊行為：</w:t>
      </w:r>
    </w:p>
    <w:p w14:paraId="38569803" w14:textId="2A880A73"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sz w:val="24"/>
          <w:szCs w:val="24"/>
          <w:lang w:eastAsia="zh-TW"/>
        </w:rPr>
        <w:t>attack()</w:t>
      </w:r>
      <w:r w:rsidRPr="00836AA5">
        <w:rPr>
          <w:rFonts w:ascii="微軟正黑體" w:eastAsia="微軟正黑體" w:hAnsi="微軟正黑體" w:hint="eastAsia"/>
          <w:sz w:val="24"/>
          <w:szCs w:val="24"/>
          <w:lang w:eastAsia="zh-TW"/>
        </w:rPr>
        <w:t>：實作普通攻擊，有</w:t>
      </w:r>
      <w:proofErr w:type="gramStart"/>
      <w:r w:rsidRPr="00836AA5">
        <w:rPr>
          <w:rFonts w:ascii="微軟正黑體" w:eastAsia="微軟正黑體" w:hAnsi="微軟正黑體" w:hint="eastAsia"/>
          <w:sz w:val="24"/>
          <w:szCs w:val="24"/>
          <w:lang w:eastAsia="zh-TW"/>
        </w:rPr>
        <w:t>機率暴擊</w:t>
      </w:r>
      <w:proofErr w:type="gramEnd"/>
      <w:r w:rsidRPr="00836AA5">
        <w:rPr>
          <w:rFonts w:ascii="微軟正黑體" w:eastAsia="微軟正黑體" w:hAnsi="微軟正黑體" w:hint="eastAsia"/>
          <w:sz w:val="24"/>
          <w:szCs w:val="24"/>
          <w:lang w:eastAsia="zh-TW"/>
        </w:rPr>
        <w:t>（攻擊加倍）。</w:t>
      </w:r>
    </w:p>
    <w:p w14:paraId="7AC76D07" w14:textId="4005B5F8"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defense(int damage)：實作簡單防禦邏輯。</w:t>
      </w:r>
    </w:p>
    <w:p w14:paraId="76BB08EE" w14:textId="3622BCEB" w:rsidR="00836AA5" w:rsidRPr="00836AA5" w:rsidRDefault="00836AA5" w:rsidP="00836AA5">
      <w:pPr>
        <w:spacing w:line="360" w:lineRule="atLeast"/>
        <w:ind w:left="440"/>
        <w:jc w:val="both"/>
        <w:rPr>
          <w:rFonts w:ascii="微軟正黑體" w:eastAsia="微軟正黑體" w:hAnsi="微軟正黑體"/>
          <w:sz w:val="24"/>
          <w:szCs w:val="24"/>
          <w:lang w:eastAsia="zh-TW"/>
        </w:rPr>
      </w:pPr>
      <w:proofErr w:type="spellStart"/>
      <w:r w:rsidRPr="00836AA5">
        <w:rPr>
          <w:rFonts w:ascii="微軟正黑體" w:eastAsia="微軟正黑體" w:hAnsi="微軟正黑體"/>
          <w:sz w:val="24"/>
          <w:szCs w:val="24"/>
          <w:lang w:eastAsia="zh-TW"/>
        </w:rPr>
        <w:t>bladeAttack</w:t>
      </w:r>
      <w:proofErr w:type="spellEnd"/>
      <w:r w:rsidRPr="00836AA5">
        <w:rPr>
          <w:rFonts w:ascii="微軟正黑體" w:eastAsia="微軟正黑體" w:hAnsi="微軟正黑體"/>
          <w:sz w:val="24"/>
          <w:szCs w:val="24"/>
          <w:lang w:eastAsia="zh-TW"/>
        </w:rPr>
        <w:t>()</w:t>
      </w:r>
      <w:r w:rsidRPr="00836AA5">
        <w:rPr>
          <w:rFonts w:ascii="微軟正黑體" w:eastAsia="微軟正黑體" w:hAnsi="微軟正黑體" w:hint="eastAsia"/>
          <w:sz w:val="24"/>
          <w:szCs w:val="24"/>
          <w:lang w:eastAsia="zh-TW"/>
        </w:rPr>
        <w:t>：特殊技能，可發動強力攻擊。</w:t>
      </w:r>
    </w:p>
    <w:p w14:paraId="77591D8A" w14:textId="6DB64455" w:rsidR="00836AA5" w:rsidRDefault="00836AA5" w:rsidP="00836AA5">
      <w:pPr>
        <w:spacing w:line="360" w:lineRule="atLeast"/>
        <w:ind w:left="440"/>
        <w:jc w:val="both"/>
        <w:rPr>
          <w:rFonts w:ascii="微軟正黑體" w:eastAsia="微軟正黑體" w:hAnsi="微軟正黑體"/>
          <w:sz w:val="24"/>
          <w:szCs w:val="24"/>
          <w:lang w:eastAsia="zh-TW"/>
        </w:rPr>
      </w:pPr>
      <w:proofErr w:type="spellStart"/>
      <w:r w:rsidRPr="00836AA5">
        <w:rPr>
          <w:rFonts w:ascii="微軟正黑體" w:eastAsia="微軟正黑體" w:hAnsi="微軟正黑體"/>
          <w:sz w:val="24"/>
          <w:szCs w:val="24"/>
          <w:lang w:eastAsia="zh-TW"/>
        </w:rPr>
        <w:t>deathEscape</w:t>
      </w:r>
      <w:proofErr w:type="spellEnd"/>
      <w:r w:rsidRPr="00836AA5">
        <w:rPr>
          <w:rFonts w:ascii="微軟正黑體" w:eastAsia="微軟正黑體" w:hAnsi="微軟正黑體"/>
          <w:sz w:val="24"/>
          <w:szCs w:val="24"/>
          <w:lang w:eastAsia="zh-TW"/>
        </w:rPr>
        <w:t>()</w:t>
      </w:r>
      <w:r w:rsidRPr="00836AA5">
        <w:rPr>
          <w:rFonts w:ascii="微軟正黑體" w:eastAsia="微軟正黑體" w:hAnsi="微軟正黑體" w:hint="eastAsia"/>
          <w:sz w:val="24"/>
          <w:szCs w:val="24"/>
          <w:lang w:eastAsia="zh-TW"/>
        </w:rPr>
        <w:t>：有機率在瀕死時逃跑。</w:t>
      </w:r>
    </w:p>
    <w:p w14:paraId="32CD46B9" w14:textId="77777777" w:rsidR="00836AA5" w:rsidRPr="00836AA5" w:rsidRDefault="00836AA5" w:rsidP="00836AA5">
      <w:pPr>
        <w:spacing w:line="360" w:lineRule="atLeast"/>
        <w:ind w:left="440"/>
        <w:jc w:val="both"/>
        <w:rPr>
          <w:rFonts w:ascii="微軟正黑體" w:eastAsia="微軟正黑體" w:hAnsi="微軟正黑體"/>
          <w:sz w:val="24"/>
          <w:szCs w:val="24"/>
          <w:lang w:eastAsia="zh-TW"/>
        </w:rPr>
      </w:pPr>
    </w:p>
    <w:p w14:paraId="15ECFC70" w14:textId="081EFA15" w:rsidR="00836AA5" w:rsidRPr="00836AA5" w:rsidRDefault="00836AA5" w:rsidP="00836AA5">
      <w:pPr>
        <w:spacing w:line="360" w:lineRule="atLeast"/>
        <w:ind w:left="440"/>
        <w:jc w:val="both"/>
        <w:rPr>
          <w:rFonts w:ascii="微軟正黑體" w:eastAsia="微軟正黑體" w:hAnsi="微軟正黑體"/>
          <w:b/>
          <w:bCs/>
          <w:color w:val="00B050"/>
          <w:sz w:val="24"/>
          <w:szCs w:val="24"/>
          <w:lang w:eastAsia="zh-TW"/>
        </w:rPr>
      </w:pPr>
      <w:r w:rsidRPr="00836AA5">
        <w:rPr>
          <w:rFonts w:ascii="微軟正黑體" w:eastAsia="微軟正黑體" w:hAnsi="微軟正黑體" w:hint="eastAsia"/>
          <w:b/>
          <w:bCs/>
          <w:color w:val="00B050"/>
          <w:sz w:val="24"/>
          <w:szCs w:val="24"/>
          <w:lang w:eastAsia="zh-TW"/>
        </w:rPr>
        <w:lastRenderedPageBreak/>
        <w:t>Dragon 類別（繼承自 Monster）</w:t>
      </w:r>
    </w:p>
    <w:p w14:paraId="05B0EC0C" w14:textId="276CA70F"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功能：高階</w:t>
      </w:r>
      <w:r w:rsidRPr="00836AA5">
        <w:rPr>
          <w:rFonts w:ascii="微軟正黑體" w:eastAsia="微軟正黑體" w:hAnsi="微軟正黑體"/>
          <w:sz w:val="24"/>
          <w:szCs w:val="24"/>
          <w:lang w:eastAsia="zh-TW"/>
        </w:rPr>
        <w:t xml:space="preserve"> Boss </w:t>
      </w:r>
      <w:r w:rsidRPr="00836AA5">
        <w:rPr>
          <w:rFonts w:ascii="微軟正黑體" w:eastAsia="微軟正黑體" w:hAnsi="微軟正黑體" w:hint="eastAsia"/>
          <w:sz w:val="24"/>
          <w:szCs w:val="24"/>
          <w:lang w:eastAsia="zh-TW"/>
        </w:rPr>
        <w:t>級怪物，血量與</w:t>
      </w:r>
      <w:proofErr w:type="gramStart"/>
      <w:r w:rsidRPr="00836AA5">
        <w:rPr>
          <w:rFonts w:ascii="微軟正黑體" w:eastAsia="微軟正黑體" w:hAnsi="微軟正黑體" w:hint="eastAsia"/>
          <w:sz w:val="24"/>
          <w:szCs w:val="24"/>
          <w:lang w:eastAsia="zh-TW"/>
        </w:rPr>
        <w:t>攻擊力皆高</w:t>
      </w:r>
      <w:proofErr w:type="gramEnd"/>
      <w:r w:rsidRPr="00836AA5">
        <w:rPr>
          <w:rFonts w:ascii="微軟正黑體" w:eastAsia="微軟正黑體" w:hAnsi="微軟正黑體" w:hint="eastAsia"/>
          <w:sz w:val="24"/>
          <w:szCs w:val="24"/>
          <w:lang w:eastAsia="zh-TW"/>
        </w:rPr>
        <w:t>，具備範圍攻擊與自</w:t>
      </w:r>
      <w:proofErr w:type="gramStart"/>
      <w:r w:rsidRPr="00836AA5">
        <w:rPr>
          <w:rFonts w:ascii="微軟正黑體" w:eastAsia="微軟正黑體" w:hAnsi="微軟正黑體" w:hint="eastAsia"/>
          <w:sz w:val="24"/>
          <w:szCs w:val="24"/>
          <w:lang w:eastAsia="zh-TW"/>
        </w:rPr>
        <w:t>癒</w:t>
      </w:r>
      <w:proofErr w:type="gramEnd"/>
      <w:r w:rsidRPr="00836AA5">
        <w:rPr>
          <w:rFonts w:ascii="微軟正黑體" w:eastAsia="微軟正黑體" w:hAnsi="微軟正黑體" w:hint="eastAsia"/>
          <w:sz w:val="24"/>
          <w:szCs w:val="24"/>
          <w:lang w:eastAsia="zh-TW"/>
        </w:rPr>
        <w:t>技能。</w:t>
      </w:r>
    </w:p>
    <w:p w14:paraId="3FD7F945" w14:textId="0E51C378"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特殊行為：</w:t>
      </w:r>
    </w:p>
    <w:p w14:paraId="3C51DBE8" w14:textId="71C47DF9"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sz w:val="24"/>
          <w:szCs w:val="24"/>
          <w:lang w:eastAsia="zh-TW"/>
        </w:rPr>
        <w:t>attack()</w:t>
      </w:r>
      <w:r w:rsidRPr="00836AA5">
        <w:rPr>
          <w:rFonts w:ascii="微軟正黑體" w:eastAsia="微軟正黑體" w:hAnsi="微軟正黑體" w:hint="eastAsia"/>
          <w:sz w:val="24"/>
          <w:szCs w:val="24"/>
          <w:lang w:eastAsia="zh-TW"/>
        </w:rPr>
        <w:t>：發動高攻擊力物理攻擊。</w:t>
      </w:r>
    </w:p>
    <w:p w14:paraId="3944F849" w14:textId="1A21C02E"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defense(int damage)：實作高耐久防禦。</w:t>
      </w:r>
    </w:p>
    <w:p w14:paraId="621F95F1" w14:textId="1BD66EF8"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sz w:val="24"/>
          <w:szCs w:val="24"/>
          <w:lang w:eastAsia="zh-TW"/>
        </w:rPr>
        <w:t>fire(Character&amp; p)</w:t>
      </w:r>
      <w:r w:rsidRPr="00836AA5">
        <w:rPr>
          <w:rFonts w:ascii="微軟正黑體" w:eastAsia="微軟正黑體" w:hAnsi="微軟正黑體" w:hint="eastAsia"/>
          <w:sz w:val="24"/>
          <w:szCs w:val="24"/>
          <w:lang w:eastAsia="zh-TW"/>
        </w:rPr>
        <w:t>：發動範圍技能「龍</w:t>
      </w:r>
      <w:proofErr w:type="gramStart"/>
      <w:r w:rsidRPr="00836AA5">
        <w:rPr>
          <w:rFonts w:ascii="微軟正黑體" w:eastAsia="微軟正黑體" w:hAnsi="微軟正黑體" w:hint="eastAsia"/>
          <w:sz w:val="24"/>
          <w:szCs w:val="24"/>
          <w:lang w:eastAsia="zh-TW"/>
        </w:rPr>
        <w:t>焰吐息</w:t>
      </w:r>
      <w:proofErr w:type="gramEnd"/>
      <w:r w:rsidRPr="00836AA5">
        <w:rPr>
          <w:rFonts w:ascii="微軟正黑體" w:eastAsia="微軟正黑體" w:hAnsi="微軟正黑體" w:hint="eastAsia"/>
          <w:sz w:val="24"/>
          <w:szCs w:val="24"/>
          <w:lang w:eastAsia="zh-TW"/>
        </w:rPr>
        <w:t>」，對玩家造成大量傷害。</w:t>
      </w:r>
    </w:p>
    <w:p w14:paraId="48EEF3E5" w14:textId="0C6BD3CC" w:rsidR="00836AA5" w:rsidRPr="00836AA5" w:rsidRDefault="00836AA5" w:rsidP="00836AA5">
      <w:pPr>
        <w:spacing w:line="360" w:lineRule="atLeast"/>
        <w:ind w:left="440"/>
        <w:jc w:val="both"/>
        <w:rPr>
          <w:rFonts w:ascii="微軟正黑體" w:eastAsia="微軟正黑體" w:hAnsi="微軟正黑體"/>
          <w:sz w:val="24"/>
          <w:szCs w:val="24"/>
          <w:lang w:eastAsia="zh-TW"/>
        </w:rPr>
      </w:pPr>
      <w:proofErr w:type="spellStart"/>
      <w:r w:rsidRPr="00836AA5">
        <w:rPr>
          <w:rFonts w:ascii="微軟正黑體" w:eastAsia="微軟正黑體" w:hAnsi="微軟正黑體" w:hint="eastAsia"/>
          <w:sz w:val="24"/>
          <w:szCs w:val="24"/>
          <w:lang w:eastAsia="zh-TW"/>
        </w:rPr>
        <w:t>autoCure</w:t>
      </w:r>
      <w:proofErr w:type="spellEnd"/>
      <w:r w:rsidRPr="00836AA5">
        <w:rPr>
          <w:rFonts w:ascii="微軟正黑體" w:eastAsia="微軟正黑體" w:hAnsi="微軟正黑體" w:hint="eastAsia"/>
          <w:sz w:val="24"/>
          <w:szCs w:val="24"/>
          <w:lang w:eastAsia="zh-TW"/>
        </w:rPr>
        <w:t>()：</w:t>
      </w:r>
      <w:proofErr w:type="gramStart"/>
      <w:r w:rsidRPr="00836AA5">
        <w:rPr>
          <w:rFonts w:ascii="微軟正黑體" w:eastAsia="微軟正黑體" w:hAnsi="微軟正黑體" w:hint="eastAsia"/>
          <w:sz w:val="24"/>
          <w:szCs w:val="24"/>
          <w:lang w:eastAsia="zh-TW"/>
        </w:rPr>
        <w:t>自動回血技能</w:t>
      </w:r>
      <w:proofErr w:type="gramEnd"/>
      <w:r w:rsidRPr="00836AA5">
        <w:rPr>
          <w:rFonts w:ascii="微軟正黑體" w:eastAsia="微軟正黑體" w:hAnsi="微軟正黑體" w:hint="eastAsia"/>
          <w:sz w:val="24"/>
          <w:szCs w:val="24"/>
          <w:lang w:eastAsia="zh-TW"/>
        </w:rPr>
        <w:t>，定期回復部分血量。</w:t>
      </w:r>
    </w:p>
    <w:p w14:paraId="120F703C" w14:textId="77777777" w:rsidR="00836AA5" w:rsidRPr="00836AA5" w:rsidRDefault="00836AA5" w:rsidP="00836AA5">
      <w:pPr>
        <w:spacing w:line="360" w:lineRule="atLeast"/>
        <w:ind w:left="440"/>
        <w:jc w:val="both"/>
        <w:rPr>
          <w:rFonts w:ascii="微軟正黑體" w:eastAsia="微軟正黑體" w:hAnsi="微軟正黑體"/>
          <w:b/>
          <w:bCs/>
          <w:color w:val="FF0000"/>
          <w:sz w:val="24"/>
          <w:szCs w:val="24"/>
          <w:lang w:eastAsia="zh-TW"/>
        </w:rPr>
      </w:pPr>
      <w:r w:rsidRPr="00836AA5">
        <w:rPr>
          <w:rFonts w:ascii="微軟正黑體" w:eastAsia="微軟正黑體" w:hAnsi="微軟正黑體" w:hint="eastAsia"/>
          <w:b/>
          <w:bCs/>
          <w:color w:val="FF0000"/>
          <w:sz w:val="24"/>
          <w:szCs w:val="24"/>
          <w:lang w:eastAsia="zh-TW"/>
        </w:rPr>
        <w:t>2.2.7.3 戰鬥控制流程（Quests）</w:t>
      </w:r>
    </w:p>
    <w:p w14:paraId="50830FC7" w14:textId="77F8517C"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 xml:space="preserve">函式名稱： </w:t>
      </w:r>
      <w:proofErr w:type="gramStart"/>
      <w:r w:rsidRPr="00836AA5">
        <w:rPr>
          <w:rFonts w:ascii="微軟正黑體" w:eastAsia="微軟正黑體" w:hAnsi="微軟正黑體" w:hint="eastAsia"/>
          <w:sz w:val="24"/>
          <w:szCs w:val="24"/>
          <w:lang w:eastAsia="zh-TW"/>
        </w:rPr>
        <w:t>Quests(</w:t>
      </w:r>
      <w:proofErr w:type="gramEnd"/>
      <w:r w:rsidRPr="00836AA5">
        <w:rPr>
          <w:rFonts w:ascii="微軟正黑體" w:eastAsia="微軟正黑體" w:hAnsi="微軟正黑體" w:hint="eastAsia"/>
          <w:sz w:val="24"/>
          <w:szCs w:val="24"/>
          <w:lang w:eastAsia="zh-TW"/>
        </w:rPr>
        <w:t>Character&amp; p)</w:t>
      </w:r>
    </w:p>
    <w:p w14:paraId="4F0130F7" w14:textId="77777777"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功能說明：</w:t>
      </w:r>
    </w:p>
    <w:p w14:paraId="1B868A8D" w14:textId="0C5AF511"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負責觸發一場與怪物的戰鬥，流程包含怪物隨機生成、戰鬥輪替、生命扣減與勝負判斷。</w:t>
      </w:r>
    </w:p>
    <w:p w14:paraId="62908125" w14:textId="187839C3"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戰鬥流程：</w:t>
      </w:r>
    </w:p>
    <w:p w14:paraId="017BA789" w14:textId="574CA43D"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呼叫 Quests() 函式，隨機選擇一隻怪物（Slime、Goblin、Dragon）。</w:t>
      </w:r>
    </w:p>
    <w:p w14:paraId="6F99EF98" w14:textId="32458D0E"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 xml:space="preserve">顯示怪物圖像（透過 </w:t>
      </w:r>
      <w:proofErr w:type="spellStart"/>
      <w:r w:rsidRPr="00836AA5">
        <w:rPr>
          <w:rFonts w:ascii="微軟正黑體" w:eastAsia="微軟正黑體" w:hAnsi="微軟正黑體" w:hint="eastAsia"/>
          <w:sz w:val="24"/>
          <w:szCs w:val="24"/>
          <w:lang w:eastAsia="zh-TW"/>
        </w:rPr>
        <w:t>printMonsterRow</w:t>
      </w:r>
      <w:proofErr w:type="spellEnd"/>
      <w:r w:rsidRPr="00836AA5">
        <w:rPr>
          <w:rFonts w:ascii="微軟正黑體" w:eastAsia="微軟正黑體" w:hAnsi="微軟正黑體" w:hint="eastAsia"/>
          <w:sz w:val="24"/>
          <w:szCs w:val="24"/>
          <w:lang w:eastAsia="zh-TW"/>
        </w:rPr>
        <w:t>()）、名稱與能力。</w:t>
      </w:r>
    </w:p>
    <w:p w14:paraId="5D5D6E53" w14:textId="31412435"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進入戰鬥回合，由玩家與怪物輪流執行行動（攻擊、防禦、特殊技能等）。</w:t>
      </w:r>
    </w:p>
    <w:p w14:paraId="108A30C6" w14:textId="2B16E217"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每回合結束時判斷雙方生命狀態。</w:t>
      </w:r>
    </w:p>
    <w:p w14:paraId="16DDCB32" w14:textId="27EC6838" w:rsidR="00836AA5" w:rsidRPr="00836AA5" w:rsidRDefault="00836AA5" w:rsidP="00836AA5">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t>若玩家死亡，顯示失敗訊息；若怪物死亡，顯示勝利訊息並可觸發掉落或獎勵機制（可擴充）。</w:t>
      </w:r>
    </w:p>
    <w:p w14:paraId="407BEEF2" w14:textId="35CB2710" w:rsidR="00D1244B" w:rsidRPr="00A312A8" w:rsidRDefault="00836AA5" w:rsidP="001771DE">
      <w:pPr>
        <w:spacing w:line="360" w:lineRule="atLeast"/>
        <w:ind w:left="440"/>
        <w:jc w:val="both"/>
        <w:rPr>
          <w:rFonts w:ascii="微軟正黑體" w:eastAsia="微軟正黑體" w:hAnsi="微軟正黑體"/>
          <w:sz w:val="24"/>
          <w:szCs w:val="24"/>
          <w:lang w:eastAsia="zh-TW"/>
        </w:rPr>
      </w:pPr>
      <w:r w:rsidRPr="00836AA5">
        <w:rPr>
          <w:rFonts w:ascii="微軟正黑體" w:eastAsia="微軟正黑體" w:hAnsi="微軟正黑體" w:hint="eastAsia"/>
          <w:sz w:val="24"/>
          <w:szCs w:val="24"/>
          <w:lang w:eastAsia="zh-TW"/>
        </w:rPr>
        <w:lastRenderedPageBreak/>
        <w:t>透過 battle(Character&amp;, Monster&amp;) 多型實作進行具體戰鬥邏輯。</w:t>
      </w:r>
      <w:r w:rsidR="00D1244B" w:rsidRPr="00A312A8">
        <w:rPr>
          <w:rFonts w:ascii="微軟正黑體" w:eastAsia="微軟正黑體" w:hAnsi="微軟正黑體"/>
          <w:noProof/>
          <w:sz w:val="24"/>
          <w:szCs w:val="24"/>
          <w:lang w:eastAsia="zh-TW"/>
        </w:rPr>
        <w:drawing>
          <wp:inline distT="0" distB="0" distL="0" distR="0" wp14:anchorId="408688D9" wp14:editId="1094C160">
            <wp:extent cx="3878580" cy="1789354"/>
            <wp:effectExtent l="0" t="0" r="7620" b="1905"/>
            <wp:docPr id="243951461"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867" cy="1790870"/>
                    </a:xfrm>
                    <a:prstGeom prst="rect">
                      <a:avLst/>
                    </a:prstGeom>
                    <a:noFill/>
                    <a:ln>
                      <a:noFill/>
                    </a:ln>
                  </pic:spPr>
                </pic:pic>
              </a:graphicData>
            </a:graphic>
          </wp:inline>
        </w:drawing>
      </w:r>
    </w:p>
    <w:p w14:paraId="358E666D" w14:textId="4509D60D" w:rsidR="00F72A63" w:rsidRDefault="00D374F0" w:rsidP="00035C47">
      <w:pPr>
        <w:pStyle w:val="21"/>
        <w:spacing w:line="360" w:lineRule="atLeast"/>
        <w:ind w:leftChars="200" w:left="440"/>
        <w:rPr>
          <w:rFonts w:ascii="微軟正黑體" w:eastAsia="微軟正黑體" w:hAnsi="微軟正黑體"/>
          <w:sz w:val="28"/>
          <w:szCs w:val="28"/>
          <w:lang w:eastAsia="zh-TW"/>
        </w:rPr>
      </w:pPr>
      <w:r w:rsidRPr="00A312A8">
        <w:rPr>
          <w:rFonts w:ascii="微軟正黑體" w:eastAsia="微軟正黑體" w:hAnsi="微軟正黑體" w:hint="eastAsia"/>
          <w:sz w:val="28"/>
          <w:szCs w:val="28"/>
          <w:lang w:eastAsia="zh-TW"/>
        </w:rPr>
        <w:t>2.2.8</w:t>
      </w:r>
      <w:r w:rsidR="007E14F8" w:rsidRPr="00A312A8">
        <w:rPr>
          <w:rFonts w:ascii="微軟正黑體" w:eastAsia="微軟正黑體" w:hAnsi="微軟正黑體"/>
          <w:sz w:val="28"/>
          <w:szCs w:val="28"/>
          <w:lang w:eastAsia="zh-TW"/>
        </w:rPr>
        <w:t xml:space="preserve"> 任務系統</w:t>
      </w:r>
    </w:p>
    <w:p w14:paraId="2FE69D85" w14:textId="10015629" w:rsidR="00852AAC" w:rsidRPr="00852AAC" w:rsidRDefault="00852AAC" w:rsidP="00852AAC">
      <w:pPr>
        <w:spacing w:line="360" w:lineRule="atLeast"/>
        <w:ind w:left="440"/>
        <w:jc w:val="both"/>
        <w:rPr>
          <w:rFonts w:ascii="微軟正黑體" w:eastAsia="微軟正黑體" w:hAnsi="微軟正黑體"/>
          <w:b/>
          <w:bCs/>
          <w:color w:val="FF0000"/>
          <w:sz w:val="24"/>
          <w:szCs w:val="24"/>
          <w:lang w:eastAsia="zh-TW"/>
        </w:rPr>
      </w:pPr>
      <w:r w:rsidRPr="00836AA5">
        <w:rPr>
          <w:rFonts w:ascii="微軟正黑體" w:eastAsia="微軟正黑體" w:hAnsi="微軟正黑體"/>
          <w:b/>
          <w:bCs/>
          <w:color w:val="FF0000"/>
          <w:sz w:val="24"/>
          <w:szCs w:val="24"/>
          <w:lang w:eastAsia="zh-TW"/>
        </w:rPr>
        <w:t>2.2.</w:t>
      </w:r>
      <w:r>
        <w:rPr>
          <w:rFonts w:ascii="微軟正黑體" w:eastAsia="微軟正黑體" w:hAnsi="微軟正黑體" w:hint="eastAsia"/>
          <w:b/>
          <w:bCs/>
          <w:color w:val="FF0000"/>
          <w:sz w:val="24"/>
          <w:szCs w:val="24"/>
          <w:lang w:eastAsia="zh-TW"/>
        </w:rPr>
        <w:t>8</w:t>
      </w:r>
      <w:r w:rsidRPr="00836AA5">
        <w:rPr>
          <w:rFonts w:ascii="微軟正黑體" w:eastAsia="微軟正黑體" w:hAnsi="微軟正黑體"/>
          <w:b/>
          <w:bCs/>
          <w:color w:val="FF0000"/>
          <w:sz w:val="24"/>
          <w:szCs w:val="24"/>
          <w:lang w:eastAsia="zh-TW"/>
        </w:rPr>
        <w:t xml:space="preserve">.1 </w:t>
      </w:r>
      <w:r w:rsidRPr="00836AA5">
        <w:rPr>
          <w:rFonts w:ascii="微軟正黑體" w:eastAsia="微軟正黑體" w:hAnsi="微軟正黑體" w:hint="eastAsia"/>
          <w:b/>
          <w:bCs/>
          <w:color w:val="FF0000"/>
          <w:sz w:val="24"/>
          <w:szCs w:val="24"/>
          <w:lang w:eastAsia="zh-TW"/>
        </w:rPr>
        <w:t>功能說明：</w:t>
      </w:r>
    </w:p>
    <w:p w14:paraId="18C95FA1" w14:textId="77777777" w:rsidR="00CD0CF1" w:rsidRDefault="001771DE" w:rsidP="001771DE">
      <w:pPr>
        <w:spacing w:line="360" w:lineRule="atLeast"/>
        <w:ind w:left="440"/>
        <w:jc w:val="both"/>
        <w:rPr>
          <w:rFonts w:ascii="微軟正黑體" w:eastAsia="微軟正黑體" w:hAnsi="微軟正黑體"/>
          <w:sz w:val="24"/>
          <w:szCs w:val="24"/>
          <w:lang w:eastAsia="zh-TW"/>
        </w:rPr>
      </w:pPr>
      <w:r w:rsidRPr="001771DE">
        <w:rPr>
          <w:rFonts w:ascii="微軟正黑體" w:eastAsia="微軟正黑體" w:hAnsi="微軟正黑體" w:hint="eastAsia"/>
          <w:sz w:val="24"/>
          <w:szCs w:val="24"/>
          <w:lang w:eastAsia="zh-TW"/>
        </w:rPr>
        <w:t>任務系統由 Quest 類別與 Question 類別構成，並與 Character 類別互動。玩家可透過任務挑戰答題任務，完成任務後可獲得對應獎勵（如金錢、經驗等）。</w:t>
      </w:r>
    </w:p>
    <w:p w14:paraId="712BB303" w14:textId="05603422" w:rsidR="00CD0CF1" w:rsidRPr="00CD0CF1" w:rsidRDefault="00CD0CF1" w:rsidP="001771DE">
      <w:pPr>
        <w:spacing w:line="360" w:lineRule="atLeast"/>
        <w:ind w:left="440"/>
        <w:jc w:val="both"/>
        <w:rPr>
          <w:rFonts w:ascii="微軟正黑體" w:eastAsia="微軟正黑體" w:hAnsi="微軟正黑體"/>
          <w:b/>
          <w:bCs/>
          <w:color w:val="FF0000"/>
          <w:sz w:val="24"/>
          <w:szCs w:val="24"/>
          <w:lang w:eastAsia="zh-TW"/>
        </w:rPr>
      </w:pPr>
      <w:r w:rsidRPr="00CD0CF1">
        <w:rPr>
          <w:rFonts w:ascii="微軟正黑體" w:eastAsia="微軟正黑體" w:hAnsi="微軟正黑體"/>
          <w:b/>
          <w:bCs/>
          <w:color w:val="FF0000"/>
          <w:sz w:val="24"/>
          <w:szCs w:val="24"/>
          <w:lang w:eastAsia="zh-TW"/>
        </w:rPr>
        <w:t>2.2.8.2 角色類別設計：</w:t>
      </w:r>
    </w:p>
    <w:p w14:paraId="55F1044B" w14:textId="34C18720" w:rsidR="001771DE" w:rsidRDefault="001771DE" w:rsidP="00CD0CF1">
      <w:pPr>
        <w:spacing w:line="360" w:lineRule="atLeast"/>
        <w:ind w:left="440"/>
        <w:jc w:val="both"/>
        <w:rPr>
          <w:rFonts w:ascii="微軟正黑體" w:eastAsia="微軟正黑體" w:hAnsi="微軟正黑體"/>
          <w:sz w:val="24"/>
          <w:szCs w:val="24"/>
          <w:lang w:eastAsia="zh-TW"/>
        </w:rPr>
      </w:pPr>
      <w:r w:rsidRPr="001771DE">
        <w:rPr>
          <w:rFonts w:ascii="微軟正黑體" w:eastAsia="微軟正黑體" w:hAnsi="微軟正黑體"/>
          <w:noProof/>
          <w:sz w:val="24"/>
          <w:szCs w:val="24"/>
          <w:lang w:eastAsia="zh-TW"/>
        </w:rPr>
        <w:drawing>
          <wp:inline distT="0" distB="0" distL="0" distR="0" wp14:anchorId="4882F852" wp14:editId="5AC814DB">
            <wp:extent cx="3634740" cy="4177391"/>
            <wp:effectExtent l="0" t="0" r="3810" b="0"/>
            <wp:docPr id="192534771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6768" cy="4179721"/>
                    </a:xfrm>
                    <a:prstGeom prst="rect">
                      <a:avLst/>
                    </a:prstGeom>
                    <a:noFill/>
                    <a:ln>
                      <a:noFill/>
                    </a:ln>
                  </pic:spPr>
                </pic:pic>
              </a:graphicData>
            </a:graphic>
          </wp:inline>
        </w:drawing>
      </w:r>
    </w:p>
    <w:p w14:paraId="540AB316" w14:textId="1332B2A1" w:rsidR="00950D36" w:rsidRPr="00C00ACE" w:rsidRDefault="00950D36" w:rsidP="00950D36">
      <w:pPr>
        <w:spacing w:line="360" w:lineRule="atLeast"/>
        <w:ind w:left="440"/>
        <w:jc w:val="both"/>
        <w:rPr>
          <w:rFonts w:ascii="微軟正黑體" w:eastAsia="微軟正黑體" w:hAnsi="微軟正黑體"/>
          <w:b/>
          <w:bCs/>
          <w:color w:val="FF0000"/>
          <w:sz w:val="24"/>
          <w:szCs w:val="24"/>
          <w:lang w:eastAsia="zh-TW"/>
        </w:rPr>
      </w:pPr>
      <w:r w:rsidRPr="00C00ACE">
        <w:rPr>
          <w:rFonts w:ascii="微軟正黑體" w:eastAsia="微軟正黑體" w:hAnsi="微軟正黑體"/>
          <w:b/>
          <w:bCs/>
          <w:color w:val="FF0000"/>
          <w:sz w:val="24"/>
          <w:szCs w:val="24"/>
          <w:lang w:eastAsia="zh-TW"/>
        </w:rPr>
        <w:lastRenderedPageBreak/>
        <w:t>2.2.8.3 任務控制流程（</w:t>
      </w:r>
      <w:proofErr w:type="spellStart"/>
      <w:r w:rsidRPr="00C00ACE">
        <w:rPr>
          <w:rFonts w:ascii="微軟正黑體" w:eastAsia="微軟正黑體" w:hAnsi="微軟正黑體"/>
          <w:b/>
          <w:bCs/>
          <w:color w:val="FF0000"/>
          <w:sz w:val="24"/>
          <w:szCs w:val="24"/>
          <w:lang w:eastAsia="zh-TW"/>
        </w:rPr>
        <w:t>startQuest</w:t>
      </w:r>
      <w:proofErr w:type="spellEnd"/>
      <w:r w:rsidRPr="00C00ACE">
        <w:rPr>
          <w:rFonts w:ascii="微軟正黑體" w:eastAsia="微軟正黑體" w:hAnsi="微軟正黑體"/>
          <w:b/>
          <w:bCs/>
          <w:color w:val="FF0000"/>
          <w:sz w:val="24"/>
          <w:szCs w:val="24"/>
          <w:lang w:eastAsia="zh-TW"/>
        </w:rPr>
        <w:t>）</w:t>
      </w:r>
      <w:r w:rsidR="00C00ACE">
        <w:rPr>
          <w:rFonts w:ascii="微軟正黑體" w:eastAsia="微軟正黑體" w:hAnsi="微軟正黑體" w:hint="eastAsia"/>
          <w:b/>
          <w:bCs/>
          <w:color w:val="FF0000"/>
          <w:sz w:val="24"/>
          <w:szCs w:val="24"/>
          <w:lang w:eastAsia="zh-TW"/>
        </w:rPr>
        <w:t>:</w:t>
      </w:r>
    </w:p>
    <w:p w14:paraId="39853A78" w14:textId="77777777" w:rsidR="00950D36" w:rsidRPr="00950D36" w:rsidRDefault="00950D36" w:rsidP="00950D36">
      <w:pPr>
        <w:numPr>
          <w:ilvl w:val="0"/>
          <w:numId w:val="33"/>
        </w:numPr>
        <w:spacing w:line="360" w:lineRule="atLeast"/>
        <w:jc w:val="both"/>
        <w:rPr>
          <w:rFonts w:ascii="微軟正黑體" w:eastAsia="微軟正黑體" w:hAnsi="微軟正黑體"/>
          <w:sz w:val="24"/>
          <w:szCs w:val="24"/>
          <w:lang w:eastAsia="zh-TW"/>
        </w:rPr>
      </w:pPr>
      <w:r w:rsidRPr="00950D36">
        <w:rPr>
          <w:rFonts w:ascii="微軟正黑體" w:eastAsia="微軟正黑體" w:hAnsi="微軟正黑體"/>
          <w:b/>
          <w:bCs/>
          <w:sz w:val="24"/>
          <w:szCs w:val="24"/>
          <w:lang w:eastAsia="zh-TW"/>
        </w:rPr>
        <w:t>函式名稱</w:t>
      </w:r>
      <w:r w:rsidRPr="00950D36">
        <w:rPr>
          <w:rFonts w:ascii="微軟正黑體" w:eastAsia="微軟正黑體" w:hAnsi="微軟正黑體"/>
          <w:sz w:val="24"/>
          <w:szCs w:val="24"/>
          <w:lang w:eastAsia="zh-TW"/>
        </w:rPr>
        <w:t>：</w:t>
      </w:r>
      <w:proofErr w:type="spellStart"/>
      <w:proofErr w:type="gramStart"/>
      <w:r w:rsidRPr="00950D36">
        <w:rPr>
          <w:rFonts w:ascii="微軟正黑體" w:eastAsia="微軟正黑體" w:hAnsi="微軟正黑體"/>
          <w:sz w:val="24"/>
          <w:szCs w:val="24"/>
          <w:lang w:eastAsia="zh-TW"/>
        </w:rPr>
        <w:t>startQuest</w:t>
      </w:r>
      <w:proofErr w:type="spellEnd"/>
      <w:r w:rsidRPr="00950D36">
        <w:rPr>
          <w:rFonts w:ascii="微軟正黑體" w:eastAsia="微軟正黑體" w:hAnsi="微軟正黑體"/>
          <w:sz w:val="24"/>
          <w:szCs w:val="24"/>
          <w:lang w:eastAsia="zh-TW"/>
        </w:rPr>
        <w:t>(</w:t>
      </w:r>
      <w:proofErr w:type="gramEnd"/>
      <w:r w:rsidRPr="00950D36">
        <w:rPr>
          <w:rFonts w:ascii="微軟正黑體" w:eastAsia="微軟正黑體" w:hAnsi="微軟正黑體"/>
          <w:sz w:val="24"/>
          <w:szCs w:val="24"/>
          <w:lang w:eastAsia="zh-TW"/>
        </w:rPr>
        <w:t>Character&amp; player)</w:t>
      </w:r>
    </w:p>
    <w:p w14:paraId="4720E183" w14:textId="77777777" w:rsidR="00950D36" w:rsidRPr="00950D36" w:rsidRDefault="00950D36" w:rsidP="00950D36">
      <w:pPr>
        <w:numPr>
          <w:ilvl w:val="0"/>
          <w:numId w:val="33"/>
        </w:numPr>
        <w:spacing w:line="360" w:lineRule="atLeast"/>
        <w:jc w:val="both"/>
        <w:rPr>
          <w:rFonts w:ascii="微軟正黑體" w:eastAsia="微軟正黑體" w:hAnsi="微軟正黑體"/>
          <w:sz w:val="24"/>
          <w:szCs w:val="24"/>
          <w:lang w:eastAsia="zh-TW"/>
        </w:rPr>
      </w:pPr>
      <w:r w:rsidRPr="00950D36">
        <w:rPr>
          <w:rFonts w:ascii="微軟正黑體" w:eastAsia="微軟正黑體" w:hAnsi="微軟正黑體"/>
          <w:b/>
          <w:bCs/>
          <w:sz w:val="24"/>
          <w:szCs w:val="24"/>
          <w:lang w:eastAsia="zh-TW"/>
        </w:rPr>
        <w:t>功能說明</w:t>
      </w:r>
      <w:r w:rsidRPr="00950D36">
        <w:rPr>
          <w:rFonts w:ascii="微軟正黑體" w:eastAsia="微軟正黑體" w:hAnsi="微軟正黑體"/>
          <w:sz w:val="24"/>
          <w:szCs w:val="24"/>
          <w:lang w:eastAsia="zh-TW"/>
        </w:rPr>
        <w:t>： 控制任務的整體流程，與玩家互動，從題庫隨機出題並接收玩家回答，更新進度並於完成時發放獎勵。</w:t>
      </w:r>
    </w:p>
    <w:p w14:paraId="53784936" w14:textId="77777777" w:rsidR="00950D36" w:rsidRPr="00950D36" w:rsidRDefault="00950D36" w:rsidP="00950D36">
      <w:pPr>
        <w:numPr>
          <w:ilvl w:val="0"/>
          <w:numId w:val="33"/>
        </w:numPr>
        <w:spacing w:line="360" w:lineRule="atLeast"/>
        <w:jc w:val="both"/>
        <w:rPr>
          <w:rFonts w:ascii="微軟正黑體" w:eastAsia="微軟正黑體" w:hAnsi="微軟正黑體"/>
          <w:sz w:val="24"/>
          <w:szCs w:val="24"/>
          <w:lang w:eastAsia="zh-TW"/>
        </w:rPr>
      </w:pPr>
      <w:r w:rsidRPr="00950D36">
        <w:rPr>
          <w:rFonts w:ascii="微軟正黑體" w:eastAsia="微軟正黑體" w:hAnsi="微軟正黑體"/>
          <w:b/>
          <w:bCs/>
          <w:sz w:val="24"/>
          <w:szCs w:val="24"/>
          <w:lang w:eastAsia="zh-TW"/>
        </w:rPr>
        <w:t>執行流程</w:t>
      </w:r>
      <w:r w:rsidRPr="00950D36">
        <w:rPr>
          <w:rFonts w:ascii="微軟正黑體" w:eastAsia="微軟正黑體" w:hAnsi="微軟正黑體"/>
          <w:sz w:val="24"/>
          <w:szCs w:val="24"/>
          <w:lang w:eastAsia="zh-TW"/>
        </w:rPr>
        <w:t>：</w:t>
      </w:r>
    </w:p>
    <w:p w14:paraId="489D88AA" w14:textId="77777777" w:rsidR="00950D36" w:rsidRPr="00950D36" w:rsidRDefault="00950D36" w:rsidP="00950D36">
      <w:pPr>
        <w:numPr>
          <w:ilvl w:val="1"/>
          <w:numId w:val="33"/>
        </w:numPr>
        <w:spacing w:line="360" w:lineRule="atLeast"/>
        <w:jc w:val="both"/>
        <w:rPr>
          <w:rFonts w:ascii="微軟正黑體" w:eastAsia="微軟正黑體" w:hAnsi="微軟正黑體"/>
          <w:sz w:val="24"/>
          <w:szCs w:val="24"/>
          <w:lang w:eastAsia="zh-TW"/>
        </w:rPr>
      </w:pPr>
      <w:r w:rsidRPr="00950D36">
        <w:rPr>
          <w:rFonts w:ascii="微軟正黑體" w:eastAsia="微軟正黑體" w:hAnsi="微軟正黑體"/>
          <w:sz w:val="24"/>
          <w:szCs w:val="24"/>
          <w:lang w:eastAsia="zh-TW"/>
        </w:rPr>
        <w:t>建立任務與題庫，並隨機出題。</w:t>
      </w:r>
    </w:p>
    <w:p w14:paraId="5E90B8BF" w14:textId="77777777" w:rsidR="00950D36" w:rsidRPr="00950D36" w:rsidRDefault="00950D36" w:rsidP="00950D36">
      <w:pPr>
        <w:numPr>
          <w:ilvl w:val="1"/>
          <w:numId w:val="33"/>
        </w:numPr>
        <w:spacing w:line="360" w:lineRule="atLeast"/>
        <w:jc w:val="both"/>
        <w:rPr>
          <w:rFonts w:ascii="微軟正黑體" w:eastAsia="微軟正黑體" w:hAnsi="微軟正黑體"/>
          <w:sz w:val="24"/>
          <w:szCs w:val="24"/>
          <w:lang w:eastAsia="zh-TW"/>
        </w:rPr>
      </w:pPr>
      <w:r w:rsidRPr="00950D36">
        <w:rPr>
          <w:rFonts w:ascii="微軟正黑體" w:eastAsia="微軟正黑體" w:hAnsi="微軟正黑體"/>
          <w:sz w:val="24"/>
          <w:szCs w:val="24"/>
          <w:lang w:eastAsia="zh-TW"/>
        </w:rPr>
        <w:t>顯示題目並等待玩家輸入答案。</w:t>
      </w:r>
    </w:p>
    <w:p w14:paraId="710C732A" w14:textId="77777777" w:rsidR="00950D36" w:rsidRPr="00950D36" w:rsidRDefault="00950D36" w:rsidP="00950D36">
      <w:pPr>
        <w:numPr>
          <w:ilvl w:val="1"/>
          <w:numId w:val="33"/>
        </w:numPr>
        <w:spacing w:line="360" w:lineRule="atLeast"/>
        <w:jc w:val="both"/>
        <w:rPr>
          <w:rFonts w:ascii="微軟正黑體" w:eastAsia="微軟正黑體" w:hAnsi="微軟正黑體"/>
          <w:sz w:val="24"/>
          <w:szCs w:val="24"/>
          <w:lang w:eastAsia="zh-TW"/>
        </w:rPr>
      </w:pPr>
      <w:r w:rsidRPr="00950D36">
        <w:rPr>
          <w:rFonts w:ascii="微軟正黑體" w:eastAsia="微軟正黑體" w:hAnsi="微軟正黑體"/>
          <w:sz w:val="24"/>
          <w:szCs w:val="24"/>
          <w:lang w:eastAsia="zh-TW"/>
        </w:rPr>
        <w:t xml:space="preserve">呼叫 </w:t>
      </w:r>
      <w:proofErr w:type="spellStart"/>
      <w:r w:rsidRPr="00950D36">
        <w:rPr>
          <w:rFonts w:ascii="微軟正黑體" w:eastAsia="微軟正黑體" w:hAnsi="微軟正黑體"/>
          <w:sz w:val="24"/>
          <w:szCs w:val="24"/>
          <w:lang w:eastAsia="zh-TW"/>
        </w:rPr>
        <w:t>updateProgress</w:t>
      </w:r>
      <w:proofErr w:type="spellEnd"/>
      <w:r w:rsidRPr="00950D36">
        <w:rPr>
          <w:rFonts w:ascii="微軟正黑體" w:eastAsia="微軟正黑體" w:hAnsi="微軟正黑體"/>
          <w:sz w:val="24"/>
          <w:szCs w:val="24"/>
          <w:lang w:eastAsia="zh-TW"/>
        </w:rPr>
        <w:t>() 更新答題進度。</w:t>
      </w:r>
    </w:p>
    <w:p w14:paraId="05AB1529" w14:textId="77777777" w:rsidR="00950D36" w:rsidRPr="00950D36" w:rsidRDefault="00950D36" w:rsidP="00950D36">
      <w:pPr>
        <w:numPr>
          <w:ilvl w:val="1"/>
          <w:numId w:val="33"/>
        </w:numPr>
        <w:spacing w:line="360" w:lineRule="atLeast"/>
        <w:jc w:val="both"/>
        <w:rPr>
          <w:rFonts w:ascii="微軟正黑體" w:eastAsia="微軟正黑體" w:hAnsi="微軟正黑體"/>
          <w:sz w:val="24"/>
          <w:szCs w:val="24"/>
          <w:lang w:eastAsia="zh-TW"/>
        </w:rPr>
      </w:pPr>
      <w:r w:rsidRPr="00950D36">
        <w:rPr>
          <w:rFonts w:ascii="微軟正黑體" w:eastAsia="微軟正黑體" w:hAnsi="微軟正黑體"/>
          <w:sz w:val="24"/>
          <w:szCs w:val="24"/>
          <w:lang w:eastAsia="zh-TW"/>
        </w:rPr>
        <w:t xml:space="preserve">若答題正確數達標，設定任務完成，呼叫 </w:t>
      </w:r>
      <w:proofErr w:type="spellStart"/>
      <w:r w:rsidRPr="00950D36">
        <w:rPr>
          <w:rFonts w:ascii="微軟正黑體" w:eastAsia="微軟正黑體" w:hAnsi="微軟正黑體"/>
          <w:sz w:val="24"/>
          <w:szCs w:val="24"/>
          <w:lang w:eastAsia="zh-TW"/>
        </w:rPr>
        <w:t>completeQuest</w:t>
      </w:r>
      <w:proofErr w:type="spellEnd"/>
      <w:r w:rsidRPr="00950D36">
        <w:rPr>
          <w:rFonts w:ascii="微軟正黑體" w:eastAsia="微軟正黑體" w:hAnsi="微軟正黑體"/>
          <w:sz w:val="24"/>
          <w:szCs w:val="24"/>
          <w:lang w:eastAsia="zh-TW"/>
        </w:rPr>
        <w:t>() 發放獎勵。</w:t>
      </w:r>
    </w:p>
    <w:p w14:paraId="0F5785F6" w14:textId="77777777" w:rsidR="00950D36" w:rsidRPr="00950D36" w:rsidRDefault="00950D36" w:rsidP="00950D36">
      <w:pPr>
        <w:numPr>
          <w:ilvl w:val="1"/>
          <w:numId w:val="33"/>
        </w:numPr>
        <w:spacing w:line="360" w:lineRule="atLeast"/>
        <w:jc w:val="both"/>
        <w:rPr>
          <w:rFonts w:ascii="微軟正黑體" w:eastAsia="微軟正黑體" w:hAnsi="微軟正黑體"/>
          <w:sz w:val="24"/>
          <w:szCs w:val="24"/>
          <w:lang w:eastAsia="zh-TW"/>
        </w:rPr>
      </w:pPr>
      <w:r w:rsidRPr="00950D36">
        <w:rPr>
          <w:rFonts w:ascii="微軟正黑體" w:eastAsia="微軟正黑體" w:hAnsi="微軟正黑體"/>
          <w:sz w:val="24"/>
          <w:szCs w:val="24"/>
          <w:lang w:eastAsia="zh-TW"/>
        </w:rPr>
        <w:t>顯示完成訊息與獎勵資訊。</w:t>
      </w:r>
    </w:p>
    <w:p w14:paraId="1ACA5914" w14:textId="77777777" w:rsidR="00950D36" w:rsidRDefault="00950D36" w:rsidP="00CD0CF1">
      <w:pPr>
        <w:spacing w:line="360" w:lineRule="atLeast"/>
        <w:ind w:left="440"/>
        <w:jc w:val="both"/>
        <w:rPr>
          <w:rFonts w:ascii="微軟正黑體" w:eastAsia="微軟正黑體" w:hAnsi="微軟正黑體"/>
          <w:sz w:val="24"/>
          <w:szCs w:val="24"/>
          <w:lang w:eastAsia="zh-TW"/>
        </w:rPr>
      </w:pPr>
    </w:p>
    <w:p w14:paraId="611F7D7E" w14:textId="77777777" w:rsidR="00950D36" w:rsidRDefault="00950D36" w:rsidP="00CD0CF1">
      <w:pPr>
        <w:spacing w:line="360" w:lineRule="atLeast"/>
        <w:ind w:left="440"/>
        <w:jc w:val="both"/>
        <w:rPr>
          <w:rFonts w:ascii="微軟正黑體" w:eastAsia="微軟正黑體" w:hAnsi="微軟正黑體"/>
          <w:sz w:val="24"/>
          <w:szCs w:val="24"/>
          <w:lang w:eastAsia="zh-TW"/>
        </w:rPr>
      </w:pPr>
    </w:p>
    <w:p w14:paraId="6FE26788" w14:textId="77777777" w:rsidR="00950D36" w:rsidRDefault="00950D36" w:rsidP="00CD0CF1">
      <w:pPr>
        <w:spacing w:line="360" w:lineRule="atLeast"/>
        <w:ind w:left="440"/>
        <w:jc w:val="both"/>
        <w:rPr>
          <w:rFonts w:ascii="微軟正黑體" w:eastAsia="微軟正黑體" w:hAnsi="微軟正黑體"/>
          <w:sz w:val="24"/>
          <w:szCs w:val="24"/>
          <w:lang w:eastAsia="zh-TW"/>
        </w:rPr>
      </w:pPr>
    </w:p>
    <w:p w14:paraId="40B222DA" w14:textId="77777777" w:rsidR="00950D36" w:rsidRDefault="00950D36" w:rsidP="00CD0CF1">
      <w:pPr>
        <w:spacing w:line="360" w:lineRule="atLeast"/>
        <w:ind w:left="440"/>
        <w:jc w:val="both"/>
        <w:rPr>
          <w:rFonts w:ascii="微軟正黑體" w:eastAsia="微軟正黑體" w:hAnsi="微軟正黑體"/>
          <w:sz w:val="24"/>
          <w:szCs w:val="24"/>
          <w:lang w:eastAsia="zh-TW"/>
        </w:rPr>
      </w:pPr>
    </w:p>
    <w:p w14:paraId="6A1E0480" w14:textId="77777777" w:rsidR="00950D36" w:rsidRDefault="00950D36" w:rsidP="00CD0CF1">
      <w:pPr>
        <w:spacing w:line="360" w:lineRule="atLeast"/>
        <w:ind w:left="440"/>
        <w:jc w:val="both"/>
        <w:rPr>
          <w:rFonts w:ascii="微軟正黑體" w:eastAsia="微軟正黑體" w:hAnsi="微軟正黑體"/>
          <w:sz w:val="24"/>
          <w:szCs w:val="24"/>
          <w:lang w:eastAsia="zh-TW"/>
        </w:rPr>
      </w:pPr>
    </w:p>
    <w:p w14:paraId="2E497D94" w14:textId="77777777" w:rsidR="00950D36" w:rsidRDefault="00950D36" w:rsidP="00CD0CF1">
      <w:pPr>
        <w:spacing w:line="360" w:lineRule="atLeast"/>
        <w:ind w:left="440"/>
        <w:jc w:val="both"/>
        <w:rPr>
          <w:rFonts w:ascii="微軟正黑體" w:eastAsia="微軟正黑體" w:hAnsi="微軟正黑體"/>
          <w:sz w:val="24"/>
          <w:szCs w:val="24"/>
          <w:lang w:eastAsia="zh-TW"/>
        </w:rPr>
      </w:pPr>
    </w:p>
    <w:p w14:paraId="057F2083" w14:textId="77777777" w:rsidR="00950D36" w:rsidRPr="00950D36" w:rsidRDefault="00950D36" w:rsidP="00CD0CF1">
      <w:pPr>
        <w:spacing w:line="360" w:lineRule="atLeast"/>
        <w:ind w:left="440"/>
        <w:jc w:val="both"/>
        <w:rPr>
          <w:rFonts w:ascii="微軟正黑體" w:eastAsia="微軟正黑體" w:hAnsi="微軟正黑體"/>
          <w:sz w:val="24"/>
          <w:szCs w:val="24"/>
          <w:lang w:eastAsia="zh-TW"/>
        </w:rPr>
      </w:pPr>
    </w:p>
    <w:p w14:paraId="65AB8440" w14:textId="77777777" w:rsidR="00450987" w:rsidRPr="00A312A8" w:rsidRDefault="0078740F" w:rsidP="00502976">
      <w:pPr>
        <w:pStyle w:val="1"/>
        <w:spacing w:line="360" w:lineRule="atLeast"/>
        <w:rPr>
          <w:rFonts w:ascii="微軟正黑體" w:eastAsia="微軟正黑體" w:hAnsi="微軟正黑體"/>
          <w:sz w:val="40"/>
          <w:szCs w:val="40"/>
          <w:lang w:eastAsia="zh-TW"/>
        </w:rPr>
      </w:pPr>
      <w:r w:rsidRPr="00A312A8">
        <w:rPr>
          <w:rFonts w:ascii="微軟正黑體" w:eastAsia="微軟正黑體" w:hAnsi="微軟正黑體" w:hint="eastAsia"/>
          <w:sz w:val="40"/>
          <w:szCs w:val="40"/>
          <w:lang w:eastAsia="zh-TW"/>
        </w:rPr>
        <w:lastRenderedPageBreak/>
        <w:t>三</w:t>
      </w:r>
      <w:r w:rsidRPr="00A312A8">
        <w:rPr>
          <w:rFonts w:ascii="微軟正黑體" w:eastAsia="微軟正黑體" w:hAnsi="微軟正黑體"/>
          <w:sz w:val="40"/>
          <w:szCs w:val="40"/>
          <w:lang w:eastAsia="zh-TW"/>
        </w:rPr>
        <w:t>、</w:t>
      </w:r>
      <w:r w:rsidR="00450987" w:rsidRPr="00A312A8">
        <w:rPr>
          <w:rFonts w:ascii="微軟正黑體" w:eastAsia="微軟正黑體" w:hAnsi="微軟正黑體" w:hint="eastAsia"/>
          <w:sz w:val="40"/>
          <w:szCs w:val="40"/>
          <w:lang w:eastAsia="zh-TW"/>
        </w:rPr>
        <w:t>技術決策記錄</w:t>
      </w:r>
    </w:p>
    <w:p w14:paraId="4EEFB7CB" w14:textId="7C6C63D4" w:rsidR="00753C33" w:rsidRPr="00A312A8" w:rsidRDefault="00D374F0" w:rsidP="00502976">
      <w:pPr>
        <w:pStyle w:val="1"/>
        <w:spacing w:line="360" w:lineRule="atLeast"/>
        <w:rPr>
          <w:rFonts w:ascii="微軟正黑體" w:eastAsia="微軟正黑體" w:hAnsi="微軟正黑體"/>
          <w:color w:val="00B050"/>
          <w:sz w:val="32"/>
          <w:lang w:eastAsia="zh-TW"/>
        </w:rPr>
      </w:pPr>
      <w:r w:rsidRPr="00A312A8">
        <w:rPr>
          <w:rFonts w:ascii="微軟正黑體" w:eastAsia="微軟正黑體" w:hAnsi="微軟正黑體" w:hint="eastAsia"/>
          <w:color w:val="00B050"/>
          <w:sz w:val="32"/>
          <w:lang w:eastAsia="zh-TW"/>
        </w:rPr>
        <w:t>3.1</w:t>
      </w:r>
      <w:r w:rsidR="006C516D" w:rsidRPr="00A312A8">
        <w:rPr>
          <w:rFonts w:ascii="微軟正黑體" w:eastAsia="微軟正黑體" w:hAnsi="微軟正黑體" w:hint="eastAsia"/>
          <w:color w:val="00B050"/>
          <w:sz w:val="32"/>
          <w:lang w:eastAsia="zh-TW"/>
        </w:rPr>
        <w:t>資料</w:t>
      </w:r>
      <w:r w:rsidR="009D11FD" w:rsidRPr="00A312A8">
        <w:rPr>
          <w:rFonts w:ascii="微軟正黑體" w:eastAsia="微軟正黑體" w:hAnsi="微軟正黑體" w:hint="eastAsia"/>
          <w:color w:val="00B050"/>
          <w:sz w:val="32"/>
          <w:lang w:eastAsia="zh-TW"/>
        </w:rPr>
        <w:t>結構與演算法 (Data Structures and Algorithms)</w:t>
      </w:r>
    </w:p>
    <w:p w14:paraId="43491A91" w14:textId="2565922B" w:rsidR="0033167B" w:rsidRPr="00A312A8" w:rsidRDefault="00D374F0" w:rsidP="00FF561F">
      <w:pPr>
        <w:pStyle w:val="21"/>
        <w:spacing w:line="360" w:lineRule="atLeast"/>
        <w:ind w:leftChars="200" w:left="440"/>
        <w:rPr>
          <w:rFonts w:ascii="微軟正黑體" w:eastAsia="微軟正黑體" w:hAnsi="微軟正黑體"/>
          <w:sz w:val="28"/>
          <w:szCs w:val="28"/>
          <w:lang w:eastAsia="zh-TW"/>
        </w:rPr>
      </w:pPr>
      <w:r w:rsidRPr="00A312A8">
        <w:rPr>
          <w:rFonts w:ascii="微軟正黑體" w:eastAsia="微軟正黑體" w:hAnsi="微軟正黑體" w:hint="eastAsia"/>
          <w:sz w:val="28"/>
          <w:szCs w:val="28"/>
          <w:lang w:eastAsia="zh-TW"/>
        </w:rPr>
        <w:t>3.1.1</w:t>
      </w:r>
      <w:r w:rsidR="0033334F" w:rsidRPr="00A312A8">
        <w:rPr>
          <w:rFonts w:ascii="微軟正黑體" w:eastAsia="微軟正黑體" w:hAnsi="微軟正黑體" w:hint="eastAsia"/>
          <w:sz w:val="28"/>
          <w:szCs w:val="28"/>
          <w:lang w:eastAsia="zh-TW"/>
        </w:rPr>
        <w:t xml:space="preserve"> </w:t>
      </w:r>
      <w:r w:rsidR="0033167B" w:rsidRPr="00A312A8">
        <w:rPr>
          <w:rFonts w:ascii="微軟正黑體" w:eastAsia="微軟正黑體" w:hAnsi="微軟正黑體" w:hint="eastAsia"/>
          <w:sz w:val="28"/>
          <w:szCs w:val="28"/>
          <w:lang w:eastAsia="zh-TW"/>
        </w:rPr>
        <w:t>【角色系統 Character】</w:t>
      </w:r>
    </w:p>
    <w:p w14:paraId="62125EF4" w14:textId="09C751B1" w:rsidR="00582C1B" w:rsidRPr="00A312A8" w:rsidRDefault="0033167B" w:rsidP="00202294">
      <w:pPr>
        <w:pStyle w:val="ae"/>
        <w:numPr>
          <w:ilvl w:val="0"/>
          <w:numId w:val="14"/>
        </w:numPr>
        <w:spacing w:line="360" w:lineRule="atLeast"/>
        <w:ind w:leftChars="200" w:left="920"/>
        <w:jc w:val="both"/>
        <w:rPr>
          <w:rFonts w:ascii="微軟正黑體" w:eastAsia="微軟正黑體" w:hAnsi="微軟正黑體"/>
          <w:sz w:val="24"/>
          <w:szCs w:val="24"/>
          <w:lang w:eastAsia="zh-TW"/>
        </w:rPr>
      </w:pPr>
      <w:r w:rsidRPr="00A312A8">
        <w:rPr>
          <w:rFonts w:ascii="微軟正黑體" w:eastAsia="微軟正黑體" w:hAnsi="微軟正黑體" w:hint="eastAsia"/>
          <w:sz w:val="24"/>
          <w:szCs w:val="24"/>
          <w:lang w:eastAsia="zh-TW"/>
        </w:rPr>
        <w:t>採用 `std</w:t>
      </w:r>
      <w:r w:rsidR="00C456EE">
        <w:rPr>
          <w:rFonts w:ascii="微軟正黑體" w:eastAsia="微軟正黑體" w:hAnsi="微軟正黑體" w:hint="eastAsia"/>
          <w:sz w:val="24"/>
          <w:szCs w:val="24"/>
          <w:lang w:eastAsia="zh-TW"/>
        </w:rPr>
        <w:t>::</w:t>
      </w:r>
      <w:r w:rsidRPr="00A312A8">
        <w:rPr>
          <w:rFonts w:ascii="微軟正黑體" w:eastAsia="微軟正黑體" w:hAnsi="微軟正黑體" w:hint="eastAsia"/>
          <w:sz w:val="24"/>
          <w:szCs w:val="24"/>
          <w:lang w:eastAsia="zh-TW"/>
        </w:rPr>
        <w:t>string` 管理玩家名稱與密碼，避免 C-style string 安全問題。</w:t>
      </w:r>
    </w:p>
    <w:p w14:paraId="34070D3D" w14:textId="44A54AE5" w:rsidR="0033167B" w:rsidRPr="00A312A8" w:rsidRDefault="00D374F0" w:rsidP="00FF561F">
      <w:pPr>
        <w:pStyle w:val="21"/>
        <w:spacing w:line="360" w:lineRule="atLeast"/>
        <w:ind w:leftChars="200" w:left="440"/>
        <w:rPr>
          <w:rFonts w:ascii="微軟正黑體" w:eastAsia="微軟正黑體" w:hAnsi="微軟正黑體"/>
          <w:sz w:val="28"/>
          <w:szCs w:val="28"/>
          <w:lang w:eastAsia="zh-TW"/>
        </w:rPr>
      </w:pPr>
      <w:r w:rsidRPr="00A312A8">
        <w:rPr>
          <w:rFonts w:ascii="微軟正黑體" w:eastAsia="微軟正黑體" w:hAnsi="微軟正黑體" w:hint="eastAsia"/>
          <w:sz w:val="28"/>
          <w:szCs w:val="28"/>
          <w:lang w:eastAsia="zh-TW"/>
        </w:rPr>
        <w:t>3.1.2</w:t>
      </w:r>
      <w:r w:rsidR="0033334F" w:rsidRPr="00A312A8">
        <w:rPr>
          <w:rFonts w:ascii="微軟正黑體" w:eastAsia="微軟正黑體" w:hAnsi="微軟正黑體" w:hint="eastAsia"/>
          <w:sz w:val="28"/>
          <w:szCs w:val="28"/>
          <w:lang w:eastAsia="zh-TW"/>
        </w:rPr>
        <w:t xml:space="preserve"> </w:t>
      </w:r>
      <w:r w:rsidR="0033167B" w:rsidRPr="00A312A8">
        <w:rPr>
          <w:rFonts w:ascii="微軟正黑體" w:eastAsia="微軟正黑體" w:hAnsi="微軟正黑體" w:hint="eastAsia"/>
          <w:sz w:val="28"/>
          <w:szCs w:val="28"/>
          <w:lang w:eastAsia="zh-TW"/>
        </w:rPr>
        <w:t>【</w:t>
      </w:r>
      <w:r w:rsidR="00F7751E" w:rsidRPr="00A312A8">
        <w:rPr>
          <w:rFonts w:ascii="微軟正黑體" w:eastAsia="微軟正黑體" w:hAnsi="微軟正黑體" w:hint="eastAsia"/>
          <w:sz w:val="28"/>
          <w:szCs w:val="28"/>
          <w:lang w:eastAsia="zh-TW"/>
        </w:rPr>
        <w:t>物品</w:t>
      </w:r>
      <w:r w:rsidR="0033167B" w:rsidRPr="00A312A8">
        <w:rPr>
          <w:rFonts w:ascii="微軟正黑體" w:eastAsia="微軟正黑體" w:hAnsi="微軟正黑體" w:hint="eastAsia"/>
          <w:sz w:val="28"/>
          <w:szCs w:val="28"/>
          <w:lang w:eastAsia="zh-TW"/>
        </w:rPr>
        <w:t>系統】</w:t>
      </w:r>
    </w:p>
    <w:p w14:paraId="43BAFF32" w14:textId="631AA5C6" w:rsidR="00CA61CD" w:rsidRPr="00A312A8" w:rsidRDefault="009762C7" w:rsidP="00CA61CD">
      <w:pPr>
        <w:pStyle w:val="ae"/>
        <w:numPr>
          <w:ilvl w:val="0"/>
          <w:numId w:val="14"/>
        </w:numPr>
        <w:spacing w:line="360" w:lineRule="atLeast"/>
        <w:ind w:leftChars="200" w:left="920"/>
        <w:jc w:val="both"/>
        <w:rPr>
          <w:rFonts w:ascii="微軟正黑體" w:eastAsia="微軟正黑體" w:hAnsi="微軟正黑體"/>
          <w:sz w:val="24"/>
          <w:szCs w:val="24"/>
          <w:lang w:eastAsia="zh-TW"/>
        </w:rPr>
      </w:pPr>
      <w:proofErr w:type="spellStart"/>
      <w:r w:rsidRPr="00A312A8">
        <w:rPr>
          <w:rFonts w:ascii="微軟正黑體" w:eastAsia="微軟正黑體" w:hAnsi="微軟正黑體" w:hint="eastAsia"/>
          <w:b/>
          <w:bCs/>
          <w:sz w:val="24"/>
          <w:szCs w:val="24"/>
          <w:lang w:eastAsia="zh-TW"/>
        </w:rPr>
        <w:t>ItemInfo</w:t>
      </w:r>
      <w:proofErr w:type="spellEnd"/>
      <w:r w:rsidRPr="00A312A8">
        <w:rPr>
          <w:rFonts w:ascii="微軟正黑體" w:eastAsia="微軟正黑體" w:hAnsi="微軟正黑體" w:hint="eastAsia"/>
          <w:b/>
          <w:bCs/>
          <w:sz w:val="24"/>
          <w:szCs w:val="24"/>
          <w:lang w:eastAsia="zh-TW"/>
        </w:rPr>
        <w:t xml:space="preserve"> 結構體：</w:t>
      </w:r>
      <w:r w:rsidRPr="00A312A8">
        <w:rPr>
          <w:rFonts w:ascii="微軟正黑體" w:eastAsia="微軟正黑體" w:hAnsi="微軟正黑體" w:hint="eastAsia"/>
          <w:sz w:val="24"/>
          <w:szCs w:val="24"/>
          <w:lang w:eastAsia="zh-TW"/>
        </w:rPr>
        <w:t>封裝物品靜態資料，包括 id, name, description, price, attack 等欄位，便於統一管理與重用。</w:t>
      </w:r>
    </w:p>
    <w:p w14:paraId="714601AC" w14:textId="4949BF2F" w:rsidR="00CA61CD" w:rsidRPr="00A312A8" w:rsidRDefault="00CB57AC" w:rsidP="00CA61CD">
      <w:pPr>
        <w:pStyle w:val="ae"/>
        <w:numPr>
          <w:ilvl w:val="0"/>
          <w:numId w:val="14"/>
        </w:numPr>
        <w:spacing w:line="360" w:lineRule="atLeast"/>
        <w:ind w:leftChars="200" w:left="920"/>
        <w:jc w:val="both"/>
        <w:rPr>
          <w:rFonts w:ascii="微軟正黑體" w:eastAsia="微軟正黑體" w:hAnsi="微軟正黑體"/>
          <w:sz w:val="24"/>
          <w:szCs w:val="24"/>
          <w:lang w:eastAsia="zh-TW"/>
        </w:rPr>
      </w:pPr>
      <w:proofErr w:type="spellStart"/>
      <w:r w:rsidRPr="00A312A8">
        <w:rPr>
          <w:rFonts w:ascii="微軟正黑體" w:eastAsia="微軟正黑體" w:hAnsi="微軟正黑體"/>
          <w:b/>
          <w:bCs/>
          <w:sz w:val="24"/>
          <w:szCs w:val="24"/>
          <w:lang w:eastAsia="zh-TW"/>
        </w:rPr>
        <w:t>ItemSystem</w:t>
      </w:r>
      <w:proofErr w:type="spellEnd"/>
      <w:r w:rsidRPr="00A312A8">
        <w:rPr>
          <w:rFonts w:ascii="微軟正黑體" w:eastAsia="微軟正黑體" w:hAnsi="微軟正黑體"/>
          <w:b/>
          <w:bCs/>
          <w:sz w:val="24"/>
          <w:szCs w:val="24"/>
          <w:lang w:eastAsia="zh-TW"/>
        </w:rPr>
        <w:t xml:space="preserve"> </w:t>
      </w:r>
      <w:r w:rsidRPr="00A312A8">
        <w:rPr>
          <w:rFonts w:ascii="微軟正黑體" w:eastAsia="微軟正黑體" w:hAnsi="微軟正黑體" w:hint="eastAsia"/>
          <w:b/>
          <w:bCs/>
          <w:sz w:val="24"/>
          <w:szCs w:val="24"/>
          <w:lang w:eastAsia="zh-TW"/>
        </w:rPr>
        <w:t>類別：</w:t>
      </w:r>
      <w:r w:rsidRPr="00A312A8">
        <w:rPr>
          <w:rFonts w:ascii="微軟正黑體" w:eastAsia="微軟正黑體" w:hAnsi="微軟正黑體" w:hint="eastAsia"/>
          <w:sz w:val="24"/>
          <w:szCs w:val="24"/>
          <w:lang w:eastAsia="zh-TW"/>
        </w:rPr>
        <w:t>採用</w:t>
      </w:r>
      <w:r w:rsidRPr="00A312A8">
        <w:rPr>
          <w:rFonts w:ascii="微軟正黑體" w:eastAsia="微軟正黑體" w:hAnsi="微軟正黑體"/>
          <w:sz w:val="24"/>
          <w:szCs w:val="24"/>
          <w:lang w:eastAsia="zh-TW"/>
        </w:rPr>
        <w:t xml:space="preserve"> std</w:t>
      </w:r>
      <w:r w:rsidR="006773A9" w:rsidRPr="00A312A8">
        <w:rPr>
          <w:rFonts w:ascii="微軟正黑體" w:eastAsia="微軟正黑體" w:hAnsi="微軟正黑體"/>
          <w:sz w:val="24"/>
          <w:szCs w:val="24"/>
          <w:lang w:eastAsia="zh-TW"/>
        </w:rPr>
        <w:t>：：</w:t>
      </w:r>
      <w:proofErr w:type="spellStart"/>
      <w:r w:rsidRPr="00A312A8">
        <w:rPr>
          <w:rFonts w:ascii="微軟正黑體" w:eastAsia="微軟正黑體" w:hAnsi="微軟正黑體"/>
          <w:sz w:val="24"/>
          <w:szCs w:val="24"/>
          <w:lang w:eastAsia="zh-TW"/>
        </w:rPr>
        <w:t>unordered_map</w:t>
      </w:r>
      <w:proofErr w:type="spellEnd"/>
      <w:r w:rsidRPr="00A312A8">
        <w:rPr>
          <w:rFonts w:ascii="微軟正黑體" w:eastAsia="微軟正黑體" w:hAnsi="微軟正黑體"/>
          <w:sz w:val="24"/>
          <w:szCs w:val="24"/>
          <w:lang w:eastAsia="zh-TW"/>
        </w:rPr>
        <w:t>&lt;std</w:t>
      </w:r>
      <w:r w:rsidR="006773A9" w:rsidRPr="00A312A8">
        <w:rPr>
          <w:rFonts w:ascii="微軟正黑體" w:eastAsia="微軟正黑體" w:hAnsi="微軟正黑體"/>
          <w:sz w:val="24"/>
          <w:szCs w:val="24"/>
          <w:lang w:eastAsia="zh-TW"/>
        </w:rPr>
        <w:t>：：</w:t>
      </w:r>
      <w:r w:rsidRPr="00A312A8">
        <w:rPr>
          <w:rFonts w:ascii="微軟正黑體" w:eastAsia="微軟正黑體" w:hAnsi="微軟正黑體"/>
          <w:sz w:val="24"/>
          <w:szCs w:val="24"/>
          <w:lang w:eastAsia="zh-TW"/>
        </w:rPr>
        <w:t xml:space="preserve">string, </w:t>
      </w:r>
      <w:proofErr w:type="spellStart"/>
      <w:r w:rsidRPr="00A312A8">
        <w:rPr>
          <w:rFonts w:ascii="微軟正黑體" w:eastAsia="微軟正黑體" w:hAnsi="微軟正黑體"/>
          <w:sz w:val="24"/>
          <w:szCs w:val="24"/>
          <w:lang w:eastAsia="zh-TW"/>
        </w:rPr>
        <w:t>ItemInfo</w:t>
      </w:r>
      <w:proofErr w:type="spellEnd"/>
      <w:r w:rsidRPr="00A312A8">
        <w:rPr>
          <w:rFonts w:ascii="微軟正黑體" w:eastAsia="微軟正黑體" w:hAnsi="微軟正黑體"/>
          <w:sz w:val="24"/>
          <w:szCs w:val="24"/>
          <w:lang w:eastAsia="zh-TW"/>
        </w:rPr>
        <w:t xml:space="preserve">&gt; </w:t>
      </w:r>
      <w:r w:rsidRPr="00A312A8">
        <w:rPr>
          <w:rFonts w:ascii="微軟正黑體" w:eastAsia="微軟正黑體" w:hAnsi="微軟正黑體" w:hint="eastAsia"/>
          <w:sz w:val="24"/>
          <w:szCs w:val="24"/>
          <w:lang w:eastAsia="zh-TW"/>
        </w:rPr>
        <w:t>儲存所有靜態物品定義，以</w:t>
      </w:r>
      <w:r w:rsidRPr="00A312A8">
        <w:rPr>
          <w:rFonts w:ascii="微軟正黑體" w:eastAsia="微軟正黑體" w:hAnsi="微軟正黑體"/>
          <w:sz w:val="24"/>
          <w:szCs w:val="24"/>
          <w:lang w:eastAsia="zh-TW"/>
        </w:rPr>
        <w:t xml:space="preserve"> ID </w:t>
      </w:r>
      <w:r w:rsidRPr="00A312A8">
        <w:rPr>
          <w:rFonts w:ascii="微軟正黑體" w:eastAsia="微軟正黑體" w:hAnsi="微軟正黑體" w:hint="eastAsia"/>
          <w:sz w:val="24"/>
          <w:szCs w:val="24"/>
          <w:lang w:eastAsia="zh-TW"/>
        </w:rPr>
        <w:t>作為鍵值。</w:t>
      </w:r>
    </w:p>
    <w:p w14:paraId="3B20E1E1" w14:textId="194D743C" w:rsidR="0071207C" w:rsidRPr="00A312A8" w:rsidRDefault="00EE49B5" w:rsidP="00B260BE">
      <w:pPr>
        <w:pStyle w:val="ae"/>
        <w:spacing w:line="360" w:lineRule="atLeast"/>
        <w:ind w:leftChars="427" w:left="939"/>
        <w:jc w:val="both"/>
        <w:rPr>
          <w:rFonts w:ascii="微軟正黑體" w:eastAsia="微軟正黑體" w:hAnsi="微軟正黑體"/>
          <w:sz w:val="24"/>
          <w:szCs w:val="20"/>
          <w:lang w:eastAsia="zh-TW"/>
        </w:rPr>
      </w:pPr>
      <w:proofErr w:type="spellStart"/>
      <w:r w:rsidRPr="00A312A8">
        <w:rPr>
          <w:rFonts w:ascii="微軟正黑體" w:eastAsia="微軟正黑體" w:hAnsi="微軟正黑體"/>
          <w:b/>
          <w:bCs/>
          <w:sz w:val="24"/>
          <w:szCs w:val="20"/>
          <w:lang w:eastAsia="zh-TW"/>
        </w:rPr>
        <w:t>unordered_map</w:t>
      </w:r>
      <w:proofErr w:type="spellEnd"/>
      <w:r w:rsidRPr="00A312A8">
        <w:rPr>
          <w:rFonts w:ascii="微軟正黑體" w:eastAsia="微軟正黑體" w:hAnsi="微軟正黑體"/>
          <w:b/>
          <w:bCs/>
          <w:sz w:val="24"/>
          <w:szCs w:val="20"/>
          <w:lang w:eastAsia="zh-TW"/>
        </w:rPr>
        <w:t xml:space="preserve"> </w:t>
      </w:r>
      <w:r w:rsidRPr="00A312A8">
        <w:rPr>
          <w:rFonts w:ascii="微軟正黑體" w:eastAsia="微軟正黑體" w:hAnsi="微軟正黑體" w:hint="eastAsia"/>
          <w:b/>
          <w:bCs/>
          <w:sz w:val="24"/>
          <w:szCs w:val="20"/>
          <w:lang w:eastAsia="zh-TW"/>
        </w:rPr>
        <w:t>底層為</w:t>
      </w:r>
      <w:r w:rsidRPr="00A312A8">
        <w:rPr>
          <w:rFonts w:ascii="微軟正黑體" w:eastAsia="微軟正黑體" w:hAnsi="微軟正黑體"/>
          <w:b/>
          <w:bCs/>
          <w:sz w:val="24"/>
          <w:szCs w:val="20"/>
          <w:lang w:eastAsia="zh-TW"/>
        </w:rPr>
        <w:t xml:space="preserve"> </w:t>
      </w:r>
      <w:proofErr w:type="gramStart"/>
      <w:r w:rsidRPr="00A312A8">
        <w:rPr>
          <w:rFonts w:ascii="微軟正黑體" w:eastAsia="微軟正黑體" w:hAnsi="微軟正黑體" w:hint="eastAsia"/>
          <w:b/>
          <w:bCs/>
          <w:sz w:val="24"/>
          <w:szCs w:val="20"/>
          <w:lang w:eastAsia="zh-TW"/>
        </w:rPr>
        <w:t>哈希表</w:t>
      </w:r>
      <w:proofErr w:type="gramEnd"/>
      <w:r w:rsidRPr="00A312A8">
        <w:rPr>
          <w:rFonts w:ascii="微軟正黑體" w:eastAsia="微軟正黑體" w:hAnsi="微軟正黑體" w:hint="eastAsia"/>
          <w:b/>
          <w:bCs/>
          <w:sz w:val="24"/>
          <w:szCs w:val="20"/>
          <w:lang w:eastAsia="zh-TW"/>
        </w:rPr>
        <w:t>（</w:t>
      </w:r>
      <w:r w:rsidRPr="00A312A8">
        <w:rPr>
          <w:rFonts w:ascii="微軟正黑體" w:eastAsia="微軟正黑體" w:hAnsi="微軟正黑體"/>
          <w:b/>
          <w:bCs/>
          <w:sz w:val="24"/>
          <w:szCs w:val="20"/>
          <w:lang w:eastAsia="zh-TW"/>
        </w:rPr>
        <w:t>Hash Table</w:t>
      </w:r>
      <w:r w:rsidRPr="00A312A8">
        <w:rPr>
          <w:rFonts w:ascii="微軟正黑體" w:eastAsia="微軟正黑體" w:hAnsi="微軟正黑體" w:hint="eastAsia"/>
          <w:b/>
          <w:bCs/>
          <w:sz w:val="24"/>
          <w:szCs w:val="20"/>
          <w:lang w:eastAsia="zh-TW"/>
        </w:rPr>
        <w:t>），查找效率為</w:t>
      </w:r>
      <w:r w:rsidRPr="00A312A8">
        <w:rPr>
          <w:rFonts w:ascii="微軟正黑體" w:eastAsia="微軟正黑體" w:hAnsi="微軟正黑體"/>
          <w:b/>
          <w:bCs/>
          <w:sz w:val="24"/>
          <w:szCs w:val="20"/>
          <w:lang w:eastAsia="zh-TW"/>
        </w:rPr>
        <w:t xml:space="preserve"> O(1)</w:t>
      </w:r>
      <w:r w:rsidRPr="00A312A8">
        <w:rPr>
          <w:rFonts w:ascii="微軟正黑體" w:eastAsia="微軟正黑體" w:hAnsi="微軟正黑體" w:hint="eastAsia"/>
          <w:sz w:val="24"/>
          <w:szCs w:val="20"/>
          <w:lang w:eastAsia="zh-TW"/>
        </w:rPr>
        <w:t>，非常適合頻繁</w:t>
      </w:r>
      <w:r w:rsidRPr="00A312A8">
        <w:rPr>
          <w:rFonts w:ascii="微軟正黑體" w:eastAsia="微軟正黑體" w:hAnsi="微軟正黑體" w:cs="微軟正黑體" w:hint="eastAsia"/>
          <w:sz w:val="24"/>
          <w:szCs w:val="20"/>
          <w:lang w:eastAsia="zh-TW"/>
        </w:rPr>
        <w:t>查</w:t>
      </w:r>
      <w:r w:rsidRPr="00A312A8">
        <w:rPr>
          <w:rFonts w:ascii="微軟正黑體" w:eastAsia="微軟正黑體" w:hAnsi="微軟正黑體" w:cs="MS Mincho" w:hint="eastAsia"/>
          <w:sz w:val="24"/>
          <w:szCs w:val="20"/>
          <w:lang w:eastAsia="zh-TW"/>
        </w:rPr>
        <w:t>詢物品定義的情境</w:t>
      </w:r>
      <w:r w:rsidR="0071207C" w:rsidRPr="00A312A8">
        <w:rPr>
          <w:rFonts w:ascii="微軟正黑體" w:eastAsia="微軟正黑體" w:hAnsi="微軟正黑體" w:hint="eastAsia"/>
          <w:sz w:val="24"/>
          <w:szCs w:val="20"/>
          <w:lang w:eastAsia="zh-TW"/>
        </w:rPr>
        <w:t>。</w:t>
      </w:r>
    </w:p>
    <w:p w14:paraId="49DA7535" w14:textId="63952D04" w:rsidR="00582C1B" w:rsidRPr="00A312A8" w:rsidRDefault="00EE49B5" w:rsidP="00B260BE">
      <w:pPr>
        <w:pStyle w:val="ae"/>
        <w:spacing w:line="360" w:lineRule="atLeast"/>
        <w:ind w:leftChars="427" w:left="939"/>
        <w:jc w:val="both"/>
        <w:rPr>
          <w:rFonts w:ascii="微軟正黑體" w:eastAsia="微軟正黑體" w:hAnsi="微軟正黑體" w:cs="MS Mincho"/>
          <w:sz w:val="20"/>
          <w:szCs w:val="20"/>
          <w:lang w:eastAsia="zh-TW"/>
        </w:rPr>
      </w:pPr>
      <w:r w:rsidRPr="00A312A8">
        <w:rPr>
          <w:rFonts w:ascii="微軟正黑體" w:eastAsia="微軟正黑體" w:hAnsi="微軟正黑體" w:hint="eastAsia"/>
          <w:sz w:val="24"/>
          <w:szCs w:val="20"/>
          <w:lang w:eastAsia="zh-TW"/>
        </w:rPr>
        <w:t>如：建立物品 (</w:t>
      </w:r>
      <w:r w:rsidR="00CA61CD" w:rsidRPr="00A312A8">
        <w:rPr>
          <w:rFonts w:ascii="微軟正黑體" w:eastAsia="微軟正黑體" w:hAnsi="微軟正黑體" w:hint="eastAsia"/>
          <w:sz w:val="24"/>
          <w:szCs w:val="20"/>
          <w:lang w:eastAsia="zh-TW"/>
        </w:rPr>
        <w:t xml:space="preserve"> </w:t>
      </w:r>
      <w:proofErr w:type="spellStart"/>
      <w:r w:rsidRPr="00A312A8">
        <w:rPr>
          <w:rFonts w:ascii="微軟正黑體" w:eastAsia="微軟正黑體" w:hAnsi="微軟正黑體" w:hint="eastAsia"/>
          <w:sz w:val="24"/>
          <w:szCs w:val="20"/>
          <w:lang w:eastAsia="zh-TW"/>
        </w:rPr>
        <w:t>createItem</w:t>
      </w:r>
      <w:proofErr w:type="spellEnd"/>
      <w:r w:rsidR="00CA61CD" w:rsidRPr="00A312A8">
        <w:rPr>
          <w:rFonts w:ascii="微軟正黑體" w:eastAsia="微軟正黑體" w:hAnsi="微軟正黑體" w:hint="eastAsia"/>
          <w:sz w:val="24"/>
          <w:szCs w:val="20"/>
          <w:lang w:eastAsia="zh-TW"/>
        </w:rPr>
        <w:t xml:space="preserve"> </w:t>
      </w:r>
      <w:r w:rsidRPr="00A312A8">
        <w:rPr>
          <w:rFonts w:ascii="微軟正黑體" w:eastAsia="微軟正黑體" w:hAnsi="微軟正黑體" w:hint="eastAsia"/>
          <w:sz w:val="24"/>
          <w:szCs w:val="20"/>
          <w:lang w:eastAsia="zh-TW"/>
        </w:rPr>
        <w:t>)、顯示物品詳細資訊、在商店中</w:t>
      </w:r>
      <w:r w:rsidRPr="00A312A8">
        <w:rPr>
          <w:rFonts w:ascii="微軟正黑體" w:eastAsia="微軟正黑體" w:hAnsi="微軟正黑體" w:cs="微軟正黑體" w:hint="eastAsia"/>
          <w:sz w:val="24"/>
          <w:szCs w:val="20"/>
          <w:lang w:eastAsia="zh-TW"/>
        </w:rPr>
        <w:t>查</w:t>
      </w:r>
      <w:r w:rsidRPr="00A312A8">
        <w:rPr>
          <w:rFonts w:ascii="微軟正黑體" w:eastAsia="微軟正黑體" w:hAnsi="微軟正黑體" w:cs="MS Mincho" w:hint="eastAsia"/>
          <w:sz w:val="24"/>
          <w:szCs w:val="20"/>
          <w:lang w:eastAsia="zh-TW"/>
        </w:rPr>
        <w:t>找定價與屬性。</w:t>
      </w:r>
    </w:p>
    <w:p w14:paraId="011319E7" w14:textId="143713C7" w:rsidR="0033167B" w:rsidRPr="00A312A8" w:rsidRDefault="0033167B" w:rsidP="00B260BE">
      <w:pPr>
        <w:pStyle w:val="21"/>
        <w:spacing w:line="360" w:lineRule="atLeast"/>
        <w:ind w:leftChars="200" w:left="440"/>
        <w:rPr>
          <w:rFonts w:ascii="微軟正黑體" w:eastAsia="微軟正黑體" w:hAnsi="微軟正黑體"/>
          <w:sz w:val="28"/>
          <w:szCs w:val="28"/>
          <w:lang w:eastAsia="zh-TW"/>
        </w:rPr>
      </w:pPr>
      <w:r w:rsidRPr="00A312A8">
        <w:rPr>
          <w:rFonts w:ascii="微軟正黑體" w:eastAsia="微軟正黑體" w:hAnsi="微軟正黑體" w:hint="eastAsia"/>
          <w:sz w:val="28"/>
          <w:szCs w:val="28"/>
          <w:lang w:eastAsia="zh-TW"/>
        </w:rPr>
        <w:t>3</w:t>
      </w:r>
      <w:r w:rsidR="00D374F0" w:rsidRPr="00A312A8">
        <w:rPr>
          <w:rFonts w:ascii="微軟正黑體" w:eastAsia="微軟正黑體" w:hAnsi="微軟正黑體" w:hint="eastAsia"/>
          <w:sz w:val="28"/>
          <w:szCs w:val="28"/>
          <w:lang w:eastAsia="zh-TW"/>
        </w:rPr>
        <w:t>.1.3</w:t>
      </w:r>
      <w:r w:rsidR="0033334F" w:rsidRPr="00A312A8">
        <w:rPr>
          <w:rFonts w:ascii="微軟正黑體" w:eastAsia="微軟正黑體" w:hAnsi="微軟正黑體" w:hint="eastAsia"/>
          <w:sz w:val="28"/>
          <w:szCs w:val="28"/>
          <w:lang w:eastAsia="zh-TW"/>
        </w:rPr>
        <w:t xml:space="preserve"> </w:t>
      </w:r>
      <w:r w:rsidRPr="00A312A8">
        <w:rPr>
          <w:rFonts w:ascii="微軟正黑體" w:eastAsia="微軟正黑體" w:hAnsi="微軟正黑體" w:hint="eastAsia"/>
          <w:sz w:val="28"/>
          <w:szCs w:val="28"/>
          <w:lang w:eastAsia="zh-TW"/>
        </w:rPr>
        <w:t>【</w:t>
      </w:r>
      <w:r w:rsidR="008707FC" w:rsidRPr="00A312A8">
        <w:rPr>
          <w:rFonts w:ascii="微軟正黑體" w:eastAsia="微軟正黑體" w:hAnsi="微軟正黑體" w:hint="eastAsia"/>
          <w:sz w:val="28"/>
          <w:szCs w:val="28"/>
          <w:lang w:eastAsia="zh-TW"/>
        </w:rPr>
        <w:t>背包</w:t>
      </w:r>
      <w:r w:rsidRPr="00A312A8">
        <w:rPr>
          <w:rFonts w:ascii="微軟正黑體" w:eastAsia="微軟正黑體" w:hAnsi="微軟正黑體" w:hint="eastAsia"/>
          <w:sz w:val="28"/>
          <w:szCs w:val="28"/>
          <w:lang w:eastAsia="zh-TW"/>
        </w:rPr>
        <w:t>系統】</w:t>
      </w:r>
    </w:p>
    <w:p w14:paraId="6EF802BB" w14:textId="77777777" w:rsidR="00DE1816" w:rsidRPr="00A312A8" w:rsidRDefault="008707FC" w:rsidP="00DE1816">
      <w:pPr>
        <w:pStyle w:val="ae"/>
        <w:numPr>
          <w:ilvl w:val="0"/>
          <w:numId w:val="21"/>
        </w:numPr>
        <w:overflowPunct w:val="0"/>
        <w:spacing w:line="360" w:lineRule="atLeast"/>
        <w:ind w:leftChars="200" w:left="922" w:hanging="482"/>
        <w:jc w:val="both"/>
        <w:rPr>
          <w:rFonts w:ascii="微軟正黑體" w:eastAsia="微軟正黑體" w:hAnsi="微軟正黑體"/>
          <w:sz w:val="24"/>
          <w:szCs w:val="20"/>
          <w:lang w:eastAsia="zh-TW"/>
        </w:rPr>
      </w:pPr>
      <w:proofErr w:type="spellStart"/>
      <w:r w:rsidRPr="00A312A8">
        <w:rPr>
          <w:rFonts w:ascii="微軟正黑體" w:eastAsia="微軟正黑體" w:hAnsi="微軟正黑體"/>
          <w:b/>
          <w:bCs/>
          <w:sz w:val="24"/>
          <w:szCs w:val="20"/>
          <w:lang w:eastAsia="zh-TW"/>
        </w:rPr>
        <w:t>InventoryItem</w:t>
      </w:r>
      <w:proofErr w:type="spellEnd"/>
      <w:r w:rsidRPr="00A312A8">
        <w:rPr>
          <w:rFonts w:ascii="微軟正黑體" w:eastAsia="微軟正黑體" w:hAnsi="微軟正黑體"/>
          <w:b/>
          <w:bCs/>
          <w:sz w:val="24"/>
          <w:szCs w:val="20"/>
          <w:lang w:eastAsia="zh-TW"/>
        </w:rPr>
        <w:t xml:space="preserve"> </w:t>
      </w:r>
      <w:r w:rsidRPr="00A312A8">
        <w:rPr>
          <w:rFonts w:ascii="微軟正黑體" w:eastAsia="微軟正黑體" w:hAnsi="微軟正黑體" w:hint="eastAsia"/>
          <w:b/>
          <w:bCs/>
          <w:sz w:val="24"/>
          <w:szCs w:val="20"/>
          <w:lang w:eastAsia="zh-TW"/>
        </w:rPr>
        <w:t>結構體：</w:t>
      </w:r>
      <w:r w:rsidRPr="00A312A8">
        <w:rPr>
          <w:rFonts w:ascii="微軟正黑體" w:eastAsia="微軟正黑體" w:hAnsi="微軟正黑體" w:hint="eastAsia"/>
          <w:sz w:val="24"/>
          <w:szCs w:val="20"/>
          <w:lang w:eastAsia="zh-TW"/>
        </w:rPr>
        <w:t>用來儲存背包內每</w:t>
      </w:r>
      <w:proofErr w:type="gramStart"/>
      <w:r w:rsidRPr="00A312A8">
        <w:rPr>
          <w:rFonts w:ascii="微軟正黑體" w:eastAsia="微軟正黑體" w:hAnsi="微軟正黑體" w:hint="eastAsia"/>
          <w:sz w:val="24"/>
          <w:szCs w:val="20"/>
          <w:lang w:eastAsia="zh-TW"/>
        </w:rPr>
        <w:t>個</w:t>
      </w:r>
      <w:proofErr w:type="gramEnd"/>
      <w:r w:rsidRPr="00A312A8">
        <w:rPr>
          <w:rFonts w:ascii="微軟正黑體" w:eastAsia="微軟正黑體" w:hAnsi="微軟正黑體" w:hint="eastAsia"/>
          <w:sz w:val="24"/>
          <w:szCs w:val="20"/>
          <w:lang w:eastAsia="zh-TW"/>
        </w:rPr>
        <w:t>物品的實例（</w:t>
      </w:r>
      <w:r w:rsidRPr="00A312A8">
        <w:rPr>
          <w:rFonts w:ascii="微軟正黑體" w:eastAsia="微軟正黑體" w:hAnsi="微軟正黑體"/>
          <w:sz w:val="24"/>
          <w:szCs w:val="20"/>
          <w:lang w:eastAsia="zh-TW"/>
        </w:rPr>
        <w:t>Item* item</w:t>
      </w:r>
      <w:r w:rsidRPr="00A312A8">
        <w:rPr>
          <w:rFonts w:ascii="微軟正黑體" w:eastAsia="微軟正黑體" w:hAnsi="微軟正黑體" w:hint="eastAsia"/>
          <w:sz w:val="24"/>
          <w:szCs w:val="20"/>
          <w:lang w:eastAsia="zh-TW"/>
        </w:rPr>
        <w:t>）</w:t>
      </w:r>
      <w:r w:rsidR="006C730A" w:rsidRPr="00A312A8">
        <w:rPr>
          <w:rFonts w:ascii="微軟正黑體" w:eastAsia="微軟正黑體" w:hAnsi="微軟正黑體" w:hint="eastAsia"/>
          <w:sz w:val="24"/>
          <w:szCs w:val="20"/>
          <w:lang w:eastAsia="zh-TW"/>
        </w:rPr>
        <w:t xml:space="preserve">使用 </w:t>
      </w:r>
      <w:r w:rsidR="006C730A" w:rsidRPr="00A312A8">
        <w:rPr>
          <w:rFonts w:ascii="微軟正黑體" w:eastAsia="微軟正黑體" w:hAnsi="微軟正黑體"/>
          <w:sz w:val="24"/>
          <w:szCs w:val="20"/>
          <w:lang w:eastAsia="zh-TW"/>
        </w:rPr>
        <w:t>Item* item</w:t>
      </w:r>
      <w:r w:rsidR="006C730A" w:rsidRPr="00A312A8">
        <w:rPr>
          <w:rFonts w:ascii="微軟正黑體" w:eastAsia="微軟正黑體" w:hAnsi="微軟正黑體" w:hint="eastAsia"/>
          <w:sz w:val="24"/>
          <w:szCs w:val="20"/>
          <w:lang w:eastAsia="zh-TW"/>
        </w:rPr>
        <w:t>原因</w:t>
      </w:r>
      <w:r w:rsidR="006773A9" w:rsidRPr="00A312A8">
        <w:rPr>
          <w:rFonts w:ascii="微軟正黑體" w:eastAsia="微軟正黑體" w:hAnsi="微軟正黑體" w:hint="eastAsia"/>
          <w:sz w:val="24"/>
          <w:szCs w:val="20"/>
          <w:lang w:eastAsia="zh-TW"/>
        </w:rPr>
        <w:t>：</w:t>
      </w:r>
      <w:r w:rsidR="006C730A" w:rsidRPr="00A312A8">
        <w:rPr>
          <w:rFonts w:ascii="微軟正黑體" w:eastAsia="微軟正黑體" w:hAnsi="微軟正黑體"/>
          <w:sz w:val="28"/>
          <w:lang w:eastAsia="zh-TW"/>
        </w:rPr>
        <w:t xml:space="preserve"> </w:t>
      </w:r>
      <w:r w:rsidR="006C730A" w:rsidRPr="00A312A8">
        <w:rPr>
          <w:rFonts w:ascii="微軟正黑體" w:eastAsia="微軟正黑體" w:hAnsi="微軟正黑體"/>
          <w:sz w:val="24"/>
          <w:szCs w:val="20"/>
          <w:lang w:eastAsia="zh-TW"/>
        </w:rPr>
        <w:t>有效避免複製物品數據，尤其是在物品的數據量較大或複雜時</w:t>
      </w:r>
      <w:r w:rsidR="006C730A" w:rsidRPr="00A312A8">
        <w:rPr>
          <w:rFonts w:ascii="微軟正黑體" w:eastAsia="微軟正黑體" w:hAnsi="微軟正黑體" w:hint="eastAsia"/>
          <w:sz w:val="24"/>
          <w:szCs w:val="20"/>
          <w:lang w:eastAsia="zh-TW"/>
        </w:rPr>
        <w:t>。</w:t>
      </w:r>
    </w:p>
    <w:p w14:paraId="64407F0E" w14:textId="77777777" w:rsidR="003E3855" w:rsidRPr="00A312A8" w:rsidRDefault="008707FC" w:rsidP="00DE1816">
      <w:pPr>
        <w:pStyle w:val="ae"/>
        <w:numPr>
          <w:ilvl w:val="0"/>
          <w:numId w:val="21"/>
        </w:numPr>
        <w:overflowPunct w:val="0"/>
        <w:spacing w:line="360" w:lineRule="atLeast"/>
        <w:ind w:leftChars="200" w:left="922" w:hanging="482"/>
        <w:jc w:val="both"/>
        <w:rPr>
          <w:rFonts w:ascii="微軟正黑體" w:eastAsia="微軟正黑體" w:hAnsi="微軟正黑體"/>
          <w:sz w:val="24"/>
          <w:szCs w:val="20"/>
          <w:lang w:eastAsia="zh-TW"/>
        </w:rPr>
      </w:pPr>
      <w:r w:rsidRPr="00A312A8">
        <w:rPr>
          <w:rFonts w:ascii="微軟正黑體" w:eastAsia="微軟正黑體" w:hAnsi="微軟正黑體"/>
          <w:b/>
          <w:bCs/>
          <w:sz w:val="24"/>
          <w:szCs w:val="20"/>
          <w:lang w:eastAsia="zh-TW"/>
        </w:rPr>
        <w:t xml:space="preserve">Inventory </w:t>
      </w:r>
      <w:r w:rsidRPr="00A312A8">
        <w:rPr>
          <w:rFonts w:ascii="微軟正黑體" w:eastAsia="微軟正黑體" w:hAnsi="微軟正黑體" w:hint="eastAsia"/>
          <w:b/>
          <w:bCs/>
          <w:sz w:val="24"/>
          <w:szCs w:val="20"/>
          <w:lang w:eastAsia="zh-TW"/>
        </w:rPr>
        <w:t>類別：</w:t>
      </w:r>
      <w:r w:rsidRPr="00A312A8">
        <w:rPr>
          <w:rFonts w:ascii="微軟正黑體" w:eastAsia="微軟正黑體" w:hAnsi="微軟正黑體" w:hint="eastAsia"/>
          <w:sz w:val="24"/>
          <w:szCs w:val="20"/>
          <w:lang w:eastAsia="zh-TW"/>
        </w:rPr>
        <w:t>利用</w:t>
      </w:r>
      <w:r w:rsidRPr="00A312A8">
        <w:rPr>
          <w:rFonts w:ascii="微軟正黑體" w:eastAsia="微軟正黑體" w:hAnsi="微軟正黑體"/>
          <w:sz w:val="24"/>
          <w:szCs w:val="20"/>
          <w:lang w:eastAsia="zh-TW"/>
        </w:rPr>
        <w:t xml:space="preserve"> std</w:t>
      </w:r>
      <w:r w:rsidR="006773A9" w:rsidRPr="00A312A8">
        <w:rPr>
          <w:rFonts w:ascii="微軟正黑體" w:eastAsia="微軟正黑體" w:hAnsi="微軟正黑體"/>
          <w:sz w:val="24"/>
          <w:szCs w:val="20"/>
          <w:lang w:eastAsia="zh-TW"/>
        </w:rPr>
        <w:t>：：</w:t>
      </w:r>
      <w:proofErr w:type="spellStart"/>
      <w:r w:rsidRPr="00A312A8">
        <w:rPr>
          <w:rFonts w:ascii="微軟正黑體" w:eastAsia="微軟正黑體" w:hAnsi="微軟正黑體"/>
          <w:sz w:val="24"/>
          <w:szCs w:val="20"/>
          <w:lang w:eastAsia="zh-TW"/>
        </w:rPr>
        <w:t>unordered_map</w:t>
      </w:r>
      <w:proofErr w:type="spellEnd"/>
      <w:r w:rsidRPr="00A312A8">
        <w:rPr>
          <w:rFonts w:ascii="微軟正黑體" w:eastAsia="微軟正黑體" w:hAnsi="微軟正黑體"/>
          <w:sz w:val="24"/>
          <w:szCs w:val="20"/>
          <w:lang w:eastAsia="zh-TW"/>
        </w:rPr>
        <w:t>&lt;std</w:t>
      </w:r>
      <w:r w:rsidR="006773A9" w:rsidRPr="00A312A8">
        <w:rPr>
          <w:rFonts w:ascii="微軟正黑體" w:eastAsia="微軟正黑體" w:hAnsi="微軟正黑體"/>
          <w:sz w:val="24"/>
          <w:szCs w:val="20"/>
          <w:lang w:eastAsia="zh-TW"/>
        </w:rPr>
        <w:t>：：</w:t>
      </w:r>
      <w:r w:rsidRPr="00A312A8">
        <w:rPr>
          <w:rFonts w:ascii="微軟正黑體" w:eastAsia="微軟正黑體" w:hAnsi="微軟正黑體"/>
          <w:sz w:val="24"/>
          <w:szCs w:val="20"/>
          <w:lang w:eastAsia="zh-TW"/>
        </w:rPr>
        <w:t xml:space="preserve">string, </w:t>
      </w:r>
      <w:proofErr w:type="spellStart"/>
      <w:r w:rsidRPr="00A312A8">
        <w:rPr>
          <w:rFonts w:ascii="微軟正黑體" w:eastAsia="微軟正黑體" w:hAnsi="微軟正黑體"/>
          <w:sz w:val="24"/>
          <w:szCs w:val="20"/>
          <w:lang w:eastAsia="zh-TW"/>
        </w:rPr>
        <w:t>InventoryItem</w:t>
      </w:r>
      <w:proofErr w:type="spellEnd"/>
      <w:r w:rsidRPr="00A312A8">
        <w:rPr>
          <w:rFonts w:ascii="微軟正黑體" w:eastAsia="微軟正黑體" w:hAnsi="微軟正黑體"/>
          <w:sz w:val="24"/>
          <w:szCs w:val="20"/>
          <w:lang w:eastAsia="zh-TW"/>
        </w:rPr>
        <w:t xml:space="preserve">&gt; </w:t>
      </w:r>
      <w:r w:rsidRPr="00A312A8">
        <w:rPr>
          <w:rFonts w:ascii="微軟正黑體" w:eastAsia="微軟正黑體" w:hAnsi="微軟正黑體" w:hint="eastAsia"/>
          <w:sz w:val="24"/>
          <w:szCs w:val="20"/>
          <w:lang w:eastAsia="zh-TW"/>
        </w:rPr>
        <w:t>儲存所有物品的資料，鍵值為物品的</w:t>
      </w:r>
      <w:r w:rsidRPr="00A312A8">
        <w:rPr>
          <w:rFonts w:ascii="微軟正黑體" w:eastAsia="微軟正黑體" w:hAnsi="微軟正黑體"/>
          <w:sz w:val="24"/>
          <w:szCs w:val="20"/>
          <w:lang w:eastAsia="zh-TW"/>
        </w:rPr>
        <w:t xml:space="preserve"> </w:t>
      </w:r>
      <w:proofErr w:type="spellStart"/>
      <w:r w:rsidRPr="00A312A8">
        <w:rPr>
          <w:rFonts w:ascii="微軟正黑體" w:eastAsia="微軟正黑體" w:hAnsi="微軟正黑體"/>
          <w:sz w:val="24"/>
          <w:szCs w:val="20"/>
          <w:lang w:eastAsia="zh-TW"/>
        </w:rPr>
        <w:t>itemId</w:t>
      </w:r>
      <w:proofErr w:type="spellEnd"/>
      <w:r w:rsidR="002B3BDC" w:rsidRPr="00A312A8">
        <w:rPr>
          <w:rFonts w:ascii="微軟正黑體" w:eastAsia="微軟正黑體" w:hAnsi="微軟正黑體" w:hint="eastAsia"/>
          <w:sz w:val="24"/>
          <w:szCs w:val="20"/>
          <w:lang w:eastAsia="zh-TW"/>
        </w:rPr>
        <w:t>，</w:t>
      </w:r>
    </w:p>
    <w:p w14:paraId="47DEC3B6" w14:textId="5DD8E11A" w:rsidR="00DC6F85" w:rsidRPr="00A312A8" w:rsidRDefault="002B3BDC" w:rsidP="003E3855">
      <w:pPr>
        <w:pStyle w:val="ae"/>
        <w:overflowPunct w:val="0"/>
        <w:spacing w:line="360" w:lineRule="atLeast"/>
        <w:ind w:left="922"/>
        <w:jc w:val="both"/>
        <w:rPr>
          <w:rFonts w:ascii="微軟正黑體" w:eastAsia="微軟正黑體" w:hAnsi="微軟正黑體"/>
          <w:sz w:val="24"/>
          <w:szCs w:val="20"/>
          <w:lang w:eastAsia="zh-TW"/>
        </w:rPr>
      </w:pPr>
      <w:r w:rsidRPr="00A312A8">
        <w:rPr>
          <w:rFonts w:ascii="微軟正黑體" w:eastAsia="微軟正黑體" w:hAnsi="微軟正黑體" w:hint="eastAsia"/>
          <w:sz w:val="24"/>
          <w:szCs w:val="20"/>
          <w:lang w:eastAsia="zh-TW"/>
        </w:rPr>
        <w:t>使用原因</w:t>
      </w:r>
      <w:r w:rsidR="00D662CB" w:rsidRPr="00A312A8">
        <w:rPr>
          <w:rFonts w:ascii="微軟正黑體" w:eastAsia="微軟正黑體" w:hAnsi="微軟正黑體" w:hint="eastAsia"/>
          <w:sz w:val="24"/>
          <w:szCs w:val="20"/>
          <w:lang w:eastAsia="zh-TW"/>
        </w:rPr>
        <w:t>也是頻繁查詢物品定義</w:t>
      </w:r>
      <w:r w:rsidR="00582C1B" w:rsidRPr="00A312A8">
        <w:rPr>
          <w:rFonts w:ascii="微軟正黑體" w:eastAsia="微軟正黑體" w:hAnsi="微軟正黑體" w:hint="eastAsia"/>
          <w:sz w:val="24"/>
          <w:szCs w:val="20"/>
          <w:lang w:eastAsia="zh-TW"/>
        </w:rPr>
        <w:t>。</w:t>
      </w:r>
    </w:p>
    <w:p w14:paraId="6C1043F4" w14:textId="1FFE71F1" w:rsidR="00DC6F85" w:rsidRPr="00A312A8" w:rsidRDefault="00D374F0" w:rsidP="00B260BE">
      <w:pPr>
        <w:pStyle w:val="21"/>
        <w:spacing w:line="360" w:lineRule="atLeast"/>
        <w:ind w:leftChars="200" w:left="440"/>
        <w:rPr>
          <w:rFonts w:ascii="微軟正黑體" w:eastAsia="微軟正黑體" w:hAnsi="微軟正黑體"/>
          <w:sz w:val="28"/>
          <w:szCs w:val="28"/>
          <w:lang w:eastAsia="zh-TW"/>
        </w:rPr>
      </w:pPr>
      <w:r w:rsidRPr="00A312A8">
        <w:rPr>
          <w:rFonts w:ascii="微軟正黑體" w:eastAsia="微軟正黑體" w:hAnsi="微軟正黑體" w:hint="eastAsia"/>
          <w:sz w:val="28"/>
          <w:szCs w:val="28"/>
          <w:lang w:eastAsia="zh-TW"/>
        </w:rPr>
        <w:t>3.1.4</w:t>
      </w:r>
      <w:r w:rsidR="0033334F" w:rsidRPr="00A312A8">
        <w:rPr>
          <w:rFonts w:ascii="微軟正黑體" w:eastAsia="微軟正黑體" w:hAnsi="微軟正黑體" w:hint="eastAsia"/>
          <w:sz w:val="28"/>
          <w:szCs w:val="28"/>
          <w:lang w:eastAsia="zh-TW"/>
        </w:rPr>
        <w:t xml:space="preserve"> </w:t>
      </w:r>
      <w:r w:rsidR="00DC6F85" w:rsidRPr="00A312A8">
        <w:rPr>
          <w:rFonts w:ascii="微軟正黑體" w:eastAsia="微軟正黑體" w:hAnsi="微軟正黑體" w:hint="eastAsia"/>
          <w:sz w:val="28"/>
          <w:szCs w:val="28"/>
          <w:lang w:eastAsia="zh-TW"/>
        </w:rPr>
        <w:t>【商店系統】</w:t>
      </w:r>
    </w:p>
    <w:p w14:paraId="7157CF61" w14:textId="020A932D" w:rsidR="003914FF" w:rsidRPr="00A312A8" w:rsidRDefault="00FA0C10" w:rsidP="00DE1816">
      <w:pPr>
        <w:pStyle w:val="ae"/>
        <w:numPr>
          <w:ilvl w:val="0"/>
          <w:numId w:val="21"/>
        </w:numPr>
        <w:overflowPunct w:val="0"/>
        <w:spacing w:line="360" w:lineRule="atLeast"/>
        <w:ind w:leftChars="200" w:left="922" w:hanging="482"/>
        <w:jc w:val="both"/>
        <w:rPr>
          <w:rFonts w:ascii="微軟正黑體" w:eastAsia="微軟正黑體" w:hAnsi="微軟正黑體"/>
          <w:sz w:val="24"/>
          <w:szCs w:val="20"/>
          <w:lang w:eastAsia="zh-TW"/>
        </w:rPr>
      </w:pPr>
      <w:proofErr w:type="spellStart"/>
      <w:r w:rsidRPr="00A312A8">
        <w:rPr>
          <w:rFonts w:ascii="微軟正黑體" w:eastAsia="微軟正黑體" w:hAnsi="微軟正黑體"/>
          <w:b/>
          <w:bCs/>
          <w:sz w:val="24"/>
          <w:szCs w:val="20"/>
          <w:lang w:eastAsia="zh-TW"/>
        </w:rPr>
        <w:t>ItemSystem</w:t>
      </w:r>
      <w:proofErr w:type="spellEnd"/>
      <w:r w:rsidRPr="00A312A8">
        <w:rPr>
          <w:rFonts w:ascii="微軟正黑體" w:eastAsia="微軟正黑體" w:hAnsi="微軟正黑體"/>
          <w:b/>
          <w:bCs/>
          <w:sz w:val="24"/>
          <w:szCs w:val="20"/>
          <w:lang w:eastAsia="zh-TW"/>
        </w:rPr>
        <w:t>&amp;</w:t>
      </w:r>
      <w:r w:rsidRPr="00A312A8">
        <w:rPr>
          <w:rFonts w:ascii="微軟正黑體" w:eastAsia="微軟正黑體" w:hAnsi="微軟正黑體" w:hint="eastAsia"/>
          <w:b/>
          <w:bCs/>
          <w:sz w:val="24"/>
          <w:szCs w:val="20"/>
          <w:lang w:eastAsia="zh-TW"/>
        </w:rPr>
        <w:t>：</w:t>
      </w:r>
      <w:r w:rsidR="00951C92" w:rsidRPr="00A312A8">
        <w:rPr>
          <w:rFonts w:ascii="微軟正黑體" w:eastAsia="微軟正黑體" w:hAnsi="微軟正黑體" w:hint="eastAsia"/>
          <w:sz w:val="24"/>
          <w:szCs w:val="20"/>
          <w:lang w:eastAsia="zh-TW"/>
        </w:rPr>
        <w:t>使用引用 (</w:t>
      </w:r>
      <w:proofErr w:type="spellStart"/>
      <w:r w:rsidR="00951C92" w:rsidRPr="00A312A8">
        <w:rPr>
          <w:rFonts w:ascii="微軟正黑體" w:eastAsia="微軟正黑體" w:hAnsi="微軟正黑體" w:hint="eastAsia"/>
          <w:sz w:val="24"/>
          <w:szCs w:val="20"/>
          <w:lang w:eastAsia="zh-TW"/>
        </w:rPr>
        <w:t>ItemSystem</w:t>
      </w:r>
      <w:proofErr w:type="spellEnd"/>
      <w:r w:rsidR="00951C92" w:rsidRPr="00A312A8">
        <w:rPr>
          <w:rFonts w:ascii="微軟正黑體" w:eastAsia="微軟正黑體" w:hAnsi="微軟正黑體" w:hint="eastAsia"/>
          <w:sz w:val="24"/>
          <w:szCs w:val="20"/>
          <w:lang w:eastAsia="zh-TW"/>
        </w:rPr>
        <w:t xml:space="preserve">&amp;) 是為了避免在 Shop 類別中重複儲存物品資料，並且讓物品資料管理更加集中在 </w:t>
      </w:r>
      <w:proofErr w:type="spellStart"/>
      <w:r w:rsidR="00951C92" w:rsidRPr="00A312A8">
        <w:rPr>
          <w:rFonts w:ascii="微軟正黑體" w:eastAsia="微軟正黑體" w:hAnsi="微軟正黑體" w:hint="eastAsia"/>
          <w:sz w:val="24"/>
          <w:szCs w:val="20"/>
          <w:lang w:eastAsia="zh-TW"/>
        </w:rPr>
        <w:t>ItemSystem</w:t>
      </w:r>
      <w:proofErr w:type="spellEnd"/>
      <w:r w:rsidR="00951C92" w:rsidRPr="00A312A8">
        <w:rPr>
          <w:rFonts w:ascii="微軟正黑體" w:eastAsia="微軟正黑體" w:hAnsi="微軟正黑體" w:hint="eastAsia"/>
          <w:sz w:val="24"/>
          <w:szCs w:val="20"/>
          <w:lang w:eastAsia="zh-TW"/>
        </w:rPr>
        <w:t xml:space="preserve"> 中。這樣的設計也能減少不必要的記憶體開銷</w:t>
      </w:r>
      <w:r w:rsidR="00582C1B" w:rsidRPr="00A312A8">
        <w:rPr>
          <w:rFonts w:ascii="微軟正黑體" w:eastAsia="微軟正黑體" w:hAnsi="微軟正黑體" w:hint="eastAsia"/>
          <w:sz w:val="24"/>
          <w:szCs w:val="20"/>
          <w:lang w:eastAsia="zh-TW"/>
        </w:rPr>
        <w:t>。</w:t>
      </w:r>
    </w:p>
    <w:p w14:paraId="0B42EF7E" w14:textId="26CA2FB6" w:rsidR="003914FF" w:rsidRPr="00A312A8" w:rsidRDefault="00D374F0" w:rsidP="00B260BE">
      <w:pPr>
        <w:pStyle w:val="21"/>
        <w:spacing w:line="360" w:lineRule="atLeast"/>
        <w:ind w:leftChars="200" w:left="440"/>
        <w:rPr>
          <w:rFonts w:ascii="微軟正黑體" w:eastAsia="微軟正黑體" w:hAnsi="微軟正黑體"/>
          <w:sz w:val="28"/>
          <w:szCs w:val="28"/>
          <w:lang w:eastAsia="zh-TW"/>
        </w:rPr>
      </w:pPr>
      <w:r w:rsidRPr="00A312A8">
        <w:rPr>
          <w:rFonts w:ascii="微軟正黑體" w:eastAsia="微軟正黑體" w:hAnsi="微軟正黑體" w:hint="eastAsia"/>
          <w:sz w:val="28"/>
          <w:szCs w:val="28"/>
          <w:lang w:eastAsia="zh-TW"/>
        </w:rPr>
        <w:lastRenderedPageBreak/>
        <w:t>3.1.5</w:t>
      </w:r>
      <w:r w:rsidR="0033334F" w:rsidRPr="00A312A8">
        <w:rPr>
          <w:rFonts w:ascii="微軟正黑體" w:eastAsia="微軟正黑體" w:hAnsi="微軟正黑體" w:hint="eastAsia"/>
          <w:sz w:val="28"/>
          <w:szCs w:val="28"/>
          <w:lang w:eastAsia="zh-TW"/>
        </w:rPr>
        <w:t xml:space="preserve"> </w:t>
      </w:r>
      <w:r w:rsidR="003914FF" w:rsidRPr="00A312A8">
        <w:rPr>
          <w:rFonts w:ascii="微軟正黑體" w:eastAsia="微軟正黑體" w:hAnsi="微軟正黑體" w:hint="eastAsia"/>
          <w:sz w:val="28"/>
          <w:szCs w:val="28"/>
          <w:lang w:eastAsia="zh-TW"/>
        </w:rPr>
        <w:t>【</w:t>
      </w:r>
      <w:r w:rsidR="009C4B87" w:rsidRPr="00A312A8">
        <w:rPr>
          <w:rFonts w:ascii="微軟正黑體" w:eastAsia="微軟正黑體" w:hAnsi="微軟正黑體" w:hint="eastAsia"/>
          <w:sz w:val="28"/>
          <w:szCs w:val="28"/>
          <w:lang w:eastAsia="zh-TW"/>
        </w:rPr>
        <w:t>登入</w:t>
      </w:r>
      <w:r w:rsidR="003914FF" w:rsidRPr="00A312A8">
        <w:rPr>
          <w:rFonts w:ascii="微軟正黑體" w:eastAsia="微軟正黑體" w:hAnsi="微軟正黑體" w:hint="eastAsia"/>
          <w:sz w:val="28"/>
          <w:szCs w:val="28"/>
          <w:lang w:eastAsia="zh-TW"/>
        </w:rPr>
        <w:t>系統】</w:t>
      </w:r>
    </w:p>
    <w:p w14:paraId="3B65D1A0" w14:textId="2C5E5BC3" w:rsidR="003914FF" w:rsidRPr="00A312A8" w:rsidRDefault="004248A6" w:rsidP="00502976">
      <w:pPr>
        <w:pStyle w:val="ae"/>
        <w:numPr>
          <w:ilvl w:val="0"/>
          <w:numId w:val="21"/>
        </w:numPr>
        <w:overflowPunct w:val="0"/>
        <w:spacing w:line="360" w:lineRule="atLeast"/>
        <w:ind w:leftChars="200" w:left="922" w:hanging="482"/>
        <w:jc w:val="both"/>
        <w:rPr>
          <w:rFonts w:ascii="微軟正黑體" w:eastAsia="微軟正黑體" w:hAnsi="微軟正黑體"/>
          <w:sz w:val="20"/>
          <w:szCs w:val="20"/>
          <w:lang w:eastAsia="zh-TW"/>
        </w:rPr>
      </w:pPr>
      <w:proofErr w:type="spellStart"/>
      <w:r w:rsidRPr="00A312A8">
        <w:rPr>
          <w:rFonts w:ascii="微軟正黑體" w:eastAsia="微軟正黑體" w:hAnsi="微軟正黑體" w:hint="eastAsia"/>
          <w:sz w:val="24"/>
          <w:szCs w:val="20"/>
          <w:lang w:eastAsia="zh-TW"/>
        </w:rPr>
        <w:t>IPlayerData</w:t>
      </w:r>
      <w:proofErr w:type="spellEnd"/>
      <w:r w:rsidRPr="00A312A8">
        <w:rPr>
          <w:rFonts w:ascii="微軟正黑體" w:eastAsia="微軟正黑體" w:hAnsi="微軟正黑體" w:hint="eastAsia"/>
          <w:sz w:val="24"/>
          <w:szCs w:val="20"/>
          <w:lang w:eastAsia="zh-TW"/>
        </w:rPr>
        <w:t xml:space="preserve"> 介面：</w:t>
      </w:r>
      <w:r w:rsidR="00A729F3" w:rsidRPr="00A312A8">
        <w:rPr>
          <w:rFonts w:ascii="微軟正黑體" w:eastAsia="微軟正黑體" w:hAnsi="微軟正黑體" w:hint="eastAsia"/>
          <w:sz w:val="24"/>
          <w:szCs w:val="20"/>
          <w:lang w:eastAsia="zh-TW"/>
        </w:rPr>
        <w:t>使用介面</w:t>
      </w:r>
      <w:r w:rsidR="00A729F3" w:rsidRPr="00A312A8">
        <w:rPr>
          <w:rFonts w:ascii="微軟正黑體" w:eastAsia="微軟正黑體" w:hAnsi="微軟正黑體"/>
          <w:sz w:val="24"/>
          <w:szCs w:val="20"/>
          <w:lang w:eastAsia="zh-TW"/>
        </w:rPr>
        <w:t xml:space="preserve"> </w:t>
      </w:r>
      <w:proofErr w:type="spellStart"/>
      <w:r w:rsidR="00A729F3" w:rsidRPr="00A312A8">
        <w:rPr>
          <w:rFonts w:ascii="微軟正黑體" w:eastAsia="微軟正黑體" w:hAnsi="微軟正黑體"/>
          <w:sz w:val="24"/>
          <w:szCs w:val="20"/>
          <w:lang w:eastAsia="zh-TW"/>
        </w:rPr>
        <w:t>IPlayerData</w:t>
      </w:r>
      <w:proofErr w:type="spellEnd"/>
      <w:r w:rsidR="00A729F3" w:rsidRPr="00A312A8">
        <w:rPr>
          <w:rFonts w:ascii="微軟正黑體" w:eastAsia="微軟正黑體" w:hAnsi="微軟正黑體"/>
          <w:sz w:val="24"/>
          <w:szCs w:val="20"/>
          <w:lang w:eastAsia="zh-TW"/>
        </w:rPr>
        <w:t xml:space="preserve"> </w:t>
      </w:r>
      <w:r w:rsidR="00A729F3" w:rsidRPr="00A312A8">
        <w:rPr>
          <w:rFonts w:ascii="微軟正黑體" w:eastAsia="微軟正黑體" w:hAnsi="微軟正黑體" w:hint="eastAsia"/>
          <w:sz w:val="24"/>
          <w:szCs w:val="20"/>
          <w:lang w:eastAsia="zh-TW"/>
        </w:rPr>
        <w:t>可以使得</w:t>
      </w:r>
      <w:r w:rsidR="00A729F3" w:rsidRPr="00A312A8">
        <w:rPr>
          <w:rFonts w:ascii="微軟正黑體" w:eastAsia="微軟正黑體" w:hAnsi="微軟正黑體"/>
          <w:sz w:val="24"/>
          <w:szCs w:val="20"/>
          <w:lang w:eastAsia="zh-TW"/>
        </w:rPr>
        <w:t xml:space="preserve"> </w:t>
      </w:r>
      <w:proofErr w:type="spellStart"/>
      <w:r w:rsidR="00A729F3" w:rsidRPr="00A312A8">
        <w:rPr>
          <w:rFonts w:ascii="微軟正黑體" w:eastAsia="微軟正黑體" w:hAnsi="微軟正黑體"/>
          <w:sz w:val="24"/>
          <w:szCs w:val="20"/>
          <w:lang w:eastAsia="zh-TW"/>
        </w:rPr>
        <w:t>LoginSystem</w:t>
      </w:r>
      <w:proofErr w:type="spellEnd"/>
      <w:r w:rsidR="00A729F3" w:rsidRPr="00A312A8">
        <w:rPr>
          <w:rFonts w:ascii="微軟正黑體" w:eastAsia="微軟正黑體" w:hAnsi="微軟正黑體"/>
          <w:sz w:val="24"/>
          <w:szCs w:val="20"/>
          <w:lang w:eastAsia="zh-TW"/>
        </w:rPr>
        <w:t xml:space="preserve"> </w:t>
      </w:r>
      <w:r w:rsidR="00A729F3" w:rsidRPr="00A312A8">
        <w:rPr>
          <w:rFonts w:ascii="微軟正黑體" w:eastAsia="微軟正黑體" w:hAnsi="微軟正黑體" w:hint="eastAsia"/>
          <w:sz w:val="24"/>
          <w:szCs w:val="20"/>
          <w:lang w:eastAsia="zh-TW"/>
        </w:rPr>
        <w:t>類別的設計具有良好的擴展性，若未來需要改變資料存儲方式（例如從檔案轉到資料庫），只需實現一個新的</w:t>
      </w:r>
      <w:r w:rsidR="00A729F3" w:rsidRPr="00A312A8">
        <w:rPr>
          <w:rFonts w:ascii="微軟正黑體" w:eastAsia="微軟正黑體" w:hAnsi="微軟正黑體"/>
          <w:sz w:val="24"/>
          <w:szCs w:val="20"/>
          <w:lang w:eastAsia="zh-TW"/>
        </w:rPr>
        <w:t xml:space="preserve"> </w:t>
      </w:r>
      <w:proofErr w:type="spellStart"/>
      <w:r w:rsidR="00A729F3" w:rsidRPr="00A312A8">
        <w:rPr>
          <w:rFonts w:ascii="微軟正黑體" w:eastAsia="微軟正黑體" w:hAnsi="微軟正黑體"/>
          <w:sz w:val="24"/>
          <w:szCs w:val="20"/>
          <w:lang w:eastAsia="zh-TW"/>
        </w:rPr>
        <w:t>IPlayerData</w:t>
      </w:r>
      <w:proofErr w:type="spellEnd"/>
      <w:r w:rsidR="00A729F3" w:rsidRPr="00A312A8">
        <w:rPr>
          <w:rFonts w:ascii="微軟正黑體" w:eastAsia="微軟正黑體" w:hAnsi="微軟正黑體"/>
          <w:sz w:val="24"/>
          <w:szCs w:val="20"/>
          <w:lang w:eastAsia="zh-TW"/>
        </w:rPr>
        <w:t xml:space="preserve"> </w:t>
      </w:r>
      <w:r w:rsidR="00A729F3" w:rsidRPr="00A312A8">
        <w:rPr>
          <w:rFonts w:ascii="微軟正黑體" w:eastAsia="微軟正黑體" w:hAnsi="微軟正黑體" w:hint="eastAsia"/>
          <w:sz w:val="24"/>
          <w:szCs w:val="20"/>
          <w:lang w:eastAsia="zh-TW"/>
        </w:rPr>
        <w:t>類別即可</w:t>
      </w:r>
      <w:r w:rsidR="004450ED" w:rsidRPr="00A312A8">
        <w:rPr>
          <w:rFonts w:ascii="微軟正黑體" w:eastAsia="微軟正黑體" w:hAnsi="微軟正黑體" w:hint="eastAsia"/>
          <w:sz w:val="24"/>
          <w:szCs w:val="20"/>
          <w:lang w:eastAsia="zh-TW"/>
        </w:rPr>
        <w:t>。</w:t>
      </w:r>
    </w:p>
    <w:p w14:paraId="186A2B65" w14:textId="49437855" w:rsidR="00C76EF7" w:rsidRPr="00A312A8" w:rsidRDefault="00D374F0" w:rsidP="00502976">
      <w:pPr>
        <w:pStyle w:val="1"/>
        <w:spacing w:line="360" w:lineRule="atLeast"/>
        <w:rPr>
          <w:rFonts w:ascii="微軟正黑體" w:eastAsia="微軟正黑體" w:hAnsi="微軟正黑體"/>
          <w:color w:val="00B050"/>
          <w:sz w:val="32"/>
          <w:lang w:eastAsia="zh-TW"/>
        </w:rPr>
      </w:pPr>
      <w:r w:rsidRPr="00A312A8">
        <w:rPr>
          <w:rFonts w:ascii="微軟正黑體" w:eastAsia="微軟正黑體" w:hAnsi="微軟正黑體" w:hint="eastAsia"/>
          <w:color w:val="00B050"/>
          <w:sz w:val="32"/>
          <w:lang w:eastAsia="zh-TW"/>
        </w:rPr>
        <w:t>3.2</w:t>
      </w:r>
      <w:r w:rsidR="00285649" w:rsidRPr="00A312A8">
        <w:rPr>
          <w:rFonts w:ascii="微軟正黑體" w:eastAsia="微軟正黑體" w:hAnsi="微軟正黑體" w:hint="eastAsia"/>
          <w:color w:val="00B050"/>
          <w:sz w:val="32"/>
          <w:lang w:eastAsia="zh-TW"/>
        </w:rPr>
        <w:t xml:space="preserve"> </w:t>
      </w:r>
      <w:r w:rsidR="00C76EF7" w:rsidRPr="00A312A8">
        <w:rPr>
          <w:rFonts w:ascii="微軟正黑體" w:eastAsia="微軟正黑體" w:hAnsi="微軟正黑體" w:hint="eastAsia"/>
          <w:color w:val="00B050"/>
          <w:sz w:val="32"/>
          <w:lang w:eastAsia="zh-TW"/>
        </w:rPr>
        <w:t>效能與優化 (Performance and Optimization)</w:t>
      </w:r>
    </w:p>
    <w:p w14:paraId="1B049AB3" w14:textId="170ACB57" w:rsidR="002F550D" w:rsidRPr="00A312A8" w:rsidRDefault="002F550D" w:rsidP="00F71F1E">
      <w:pPr>
        <w:pStyle w:val="ae"/>
        <w:numPr>
          <w:ilvl w:val="0"/>
          <w:numId w:val="20"/>
        </w:numPr>
        <w:spacing w:line="360" w:lineRule="atLeast"/>
        <w:jc w:val="both"/>
        <w:rPr>
          <w:rFonts w:ascii="微軟正黑體" w:eastAsia="微軟正黑體" w:hAnsi="微軟正黑體"/>
          <w:sz w:val="24"/>
          <w:lang w:eastAsia="zh-TW"/>
        </w:rPr>
      </w:pPr>
      <w:r w:rsidRPr="00A312A8">
        <w:rPr>
          <w:rFonts w:ascii="微軟正黑體" w:eastAsia="微軟正黑體" w:hAnsi="微軟正黑體" w:hint="eastAsia"/>
          <w:sz w:val="24"/>
          <w:lang w:eastAsia="zh-TW"/>
        </w:rPr>
        <w:t>使用 constructor initializer list 初始化成員變數。</w:t>
      </w:r>
    </w:p>
    <w:p w14:paraId="68731C92" w14:textId="4BD435D3" w:rsidR="0057673E" w:rsidRPr="00A312A8" w:rsidRDefault="002F550D" w:rsidP="00F71F1E">
      <w:pPr>
        <w:pStyle w:val="ae"/>
        <w:numPr>
          <w:ilvl w:val="0"/>
          <w:numId w:val="20"/>
        </w:numPr>
        <w:spacing w:line="360" w:lineRule="atLeast"/>
        <w:jc w:val="both"/>
        <w:rPr>
          <w:rFonts w:ascii="微軟正黑體" w:eastAsia="微軟正黑體" w:hAnsi="微軟正黑體"/>
          <w:sz w:val="24"/>
          <w:lang w:eastAsia="zh-TW"/>
        </w:rPr>
      </w:pPr>
      <w:proofErr w:type="gramStart"/>
      <w:r w:rsidRPr="00A312A8">
        <w:rPr>
          <w:rFonts w:ascii="微軟正黑體" w:eastAsia="微軟正黑體" w:hAnsi="微軟正黑體" w:hint="eastAsia"/>
          <w:sz w:val="24"/>
          <w:lang w:eastAsia="zh-TW"/>
        </w:rPr>
        <w:t>函式傳參多</w:t>
      </w:r>
      <w:proofErr w:type="gramEnd"/>
      <w:r w:rsidRPr="00A312A8">
        <w:rPr>
          <w:rFonts w:ascii="微軟正黑體" w:eastAsia="微軟正黑體" w:hAnsi="微軟正黑體" w:hint="eastAsia"/>
          <w:sz w:val="24"/>
          <w:lang w:eastAsia="zh-TW"/>
        </w:rPr>
        <w:t>用 const std</w:t>
      </w:r>
      <w:r w:rsidR="006773A9" w:rsidRPr="00A312A8">
        <w:rPr>
          <w:rFonts w:ascii="微軟正黑體" w:eastAsia="微軟正黑體" w:hAnsi="微軟正黑體" w:hint="eastAsia"/>
          <w:sz w:val="24"/>
          <w:lang w:eastAsia="zh-TW"/>
        </w:rPr>
        <w:t>：：</w:t>
      </w:r>
      <w:r w:rsidRPr="00A312A8">
        <w:rPr>
          <w:rFonts w:ascii="微軟正黑體" w:eastAsia="微軟正黑體" w:hAnsi="微軟正黑體" w:hint="eastAsia"/>
          <w:sz w:val="24"/>
          <w:lang w:eastAsia="zh-TW"/>
        </w:rPr>
        <w:t>string&amp; 或 reference，避免多餘複製</w:t>
      </w:r>
      <w:r w:rsidR="00F71F1E" w:rsidRPr="00A312A8">
        <w:rPr>
          <w:rFonts w:ascii="微軟正黑體" w:eastAsia="微軟正黑體" w:hAnsi="微軟正黑體" w:hint="eastAsia"/>
          <w:sz w:val="24"/>
          <w:lang w:eastAsia="zh-TW"/>
        </w:rPr>
        <w:t>。</w:t>
      </w:r>
    </w:p>
    <w:p w14:paraId="0B042CDC" w14:textId="34591003" w:rsidR="00B047D6" w:rsidRPr="00440969" w:rsidRDefault="00CA0DCD" w:rsidP="00B047D6">
      <w:pPr>
        <w:pStyle w:val="ae"/>
        <w:numPr>
          <w:ilvl w:val="0"/>
          <w:numId w:val="20"/>
        </w:numPr>
        <w:spacing w:line="360" w:lineRule="atLeast"/>
        <w:jc w:val="both"/>
        <w:rPr>
          <w:rFonts w:ascii="微軟正黑體" w:eastAsia="微軟正黑體" w:hAnsi="微軟正黑體" w:hint="eastAsia"/>
          <w:sz w:val="24"/>
          <w:lang w:eastAsia="zh-TW"/>
        </w:rPr>
      </w:pPr>
      <w:r w:rsidRPr="00A312A8">
        <w:rPr>
          <w:rFonts w:ascii="微軟正黑體" w:eastAsia="微軟正黑體" w:hAnsi="微軟正黑體" w:hint="eastAsia"/>
          <w:sz w:val="24"/>
          <w:lang w:eastAsia="zh-TW"/>
        </w:rPr>
        <w:t>空間與存儲：使用指向</w:t>
      </w:r>
      <w:r w:rsidRPr="00A312A8">
        <w:rPr>
          <w:rFonts w:ascii="微軟正黑體" w:eastAsia="微軟正黑體" w:hAnsi="微軟正黑體"/>
          <w:sz w:val="24"/>
          <w:lang w:eastAsia="zh-TW"/>
        </w:rPr>
        <w:t xml:space="preserve"> Item </w:t>
      </w:r>
      <w:r w:rsidRPr="00A312A8">
        <w:rPr>
          <w:rFonts w:ascii="微軟正黑體" w:eastAsia="微軟正黑體" w:hAnsi="微軟正黑體" w:hint="eastAsia"/>
          <w:sz w:val="24"/>
          <w:lang w:eastAsia="zh-TW"/>
        </w:rPr>
        <w:t>類別的指標來管理物品，避免每</w:t>
      </w:r>
      <w:proofErr w:type="gramStart"/>
      <w:r w:rsidRPr="00A312A8">
        <w:rPr>
          <w:rFonts w:ascii="微軟正黑體" w:eastAsia="微軟正黑體" w:hAnsi="微軟正黑體" w:hint="eastAsia"/>
          <w:sz w:val="24"/>
          <w:lang w:eastAsia="zh-TW"/>
        </w:rPr>
        <w:t>個</w:t>
      </w:r>
      <w:proofErr w:type="gramEnd"/>
      <w:r w:rsidRPr="00A312A8">
        <w:rPr>
          <w:rFonts w:ascii="微軟正黑體" w:eastAsia="微軟正黑體" w:hAnsi="微軟正黑體" w:hint="eastAsia"/>
          <w:sz w:val="24"/>
          <w:lang w:eastAsia="zh-TW"/>
        </w:rPr>
        <w:t>物品都複製一份資料，達到節省內存的目的。</w:t>
      </w:r>
    </w:p>
    <w:p w14:paraId="3BA3BB0A" w14:textId="3C6C3756" w:rsidR="00C76EF7" w:rsidRPr="00A312A8" w:rsidRDefault="00D374F0" w:rsidP="00502976">
      <w:pPr>
        <w:pStyle w:val="1"/>
        <w:spacing w:line="360" w:lineRule="atLeast"/>
        <w:rPr>
          <w:rFonts w:ascii="微軟正黑體" w:eastAsia="微軟正黑體" w:hAnsi="微軟正黑體"/>
          <w:color w:val="00B050"/>
          <w:sz w:val="32"/>
          <w:lang w:eastAsia="zh-TW"/>
        </w:rPr>
      </w:pPr>
      <w:r w:rsidRPr="00A312A8">
        <w:rPr>
          <w:rFonts w:ascii="微軟正黑體" w:eastAsia="微軟正黑體" w:hAnsi="微軟正黑體" w:hint="eastAsia"/>
          <w:color w:val="00B050"/>
          <w:sz w:val="32"/>
          <w:lang w:eastAsia="zh-TW"/>
        </w:rPr>
        <w:t>3.3</w:t>
      </w:r>
      <w:r w:rsidR="00285649" w:rsidRPr="00A312A8">
        <w:rPr>
          <w:rFonts w:ascii="微軟正黑體" w:eastAsia="微軟正黑體" w:hAnsi="微軟正黑體" w:hint="eastAsia"/>
          <w:color w:val="00B050"/>
          <w:sz w:val="32"/>
          <w:lang w:eastAsia="zh-TW"/>
        </w:rPr>
        <w:t xml:space="preserve"> </w:t>
      </w:r>
      <w:r w:rsidR="00C76EF7" w:rsidRPr="00A312A8">
        <w:rPr>
          <w:rFonts w:ascii="微軟正黑體" w:eastAsia="微軟正黑體" w:hAnsi="微軟正黑體" w:hint="eastAsia"/>
          <w:color w:val="00B050"/>
          <w:sz w:val="32"/>
          <w:lang w:eastAsia="zh-TW"/>
        </w:rPr>
        <w:t xml:space="preserve">程式碼約定 ( </w:t>
      </w:r>
      <w:r w:rsidR="00C76EF7" w:rsidRPr="00A312A8">
        <w:rPr>
          <w:rFonts w:ascii="微軟正黑體" w:eastAsia="微軟正黑體" w:hAnsi="微軟正黑體"/>
          <w:color w:val="00B050"/>
          <w:sz w:val="32"/>
          <w:lang w:eastAsia="zh-TW"/>
        </w:rPr>
        <w:t>Code Convention</w:t>
      </w:r>
      <w:r w:rsidR="00C76EF7" w:rsidRPr="00A312A8">
        <w:rPr>
          <w:rFonts w:ascii="微軟正黑體" w:eastAsia="微軟正黑體" w:hAnsi="微軟正黑體" w:hint="eastAsia"/>
          <w:color w:val="00B050"/>
          <w:sz w:val="32"/>
          <w:lang w:eastAsia="zh-TW"/>
        </w:rPr>
        <w:t xml:space="preserve"> </w:t>
      </w:r>
      <w:r w:rsidR="006D47C3" w:rsidRPr="00A312A8">
        <w:rPr>
          <w:rFonts w:ascii="微軟正黑體" w:eastAsia="微軟正黑體" w:hAnsi="微軟正黑體" w:hint="eastAsia"/>
          <w:color w:val="00B050"/>
          <w:sz w:val="32"/>
          <w:lang w:eastAsia="zh-TW"/>
        </w:rPr>
        <w:t>and</w:t>
      </w:r>
      <w:r w:rsidR="00C76EF7" w:rsidRPr="00A312A8">
        <w:rPr>
          <w:rFonts w:ascii="微軟正黑體" w:eastAsia="微軟正黑體" w:hAnsi="微軟正黑體" w:hint="eastAsia"/>
          <w:color w:val="00B050"/>
          <w:sz w:val="32"/>
          <w:lang w:eastAsia="zh-TW"/>
        </w:rPr>
        <w:t xml:space="preserve"> Cod</w:t>
      </w:r>
      <w:r w:rsidR="005F4B68" w:rsidRPr="00A312A8">
        <w:rPr>
          <w:rFonts w:ascii="微軟正黑體" w:eastAsia="微軟正黑體" w:hAnsi="微軟正黑體" w:hint="eastAsia"/>
          <w:color w:val="00B050"/>
          <w:sz w:val="32"/>
          <w:lang w:eastAsia="zh-TW"/>
        </w:rPr>
        <w:t>ing</w:t>
      </w:r>
      <w:r w:rsidR="00C76EF7" w:rsidRPr="00A312A8">
        <w:rPr>
          <w:rFonts w:ascii="微軟正黑體" w:eastAsia="微軟正黑體" w:hAnsi="微軟正黑體" w:hint="eastAsia"/>
          <w:color w:val="00B050"/>
          <w:sz w:val="32"/>
          <w:lang w:eastAsia="zh-TW"/>
        </w:rPr>
        <w:t xml:space="preserve"> Style )</w:t>
      </w:r>
    </w:p>
    <w:p w14:paraId="29B2894E" w14:textId="5216D75F" w:rsidR="0022775C" w:rsidRPr="00A312A8" w:rsidRDefault="0033167B" w:rsidP="00502976">
      <w:pPr>
        <w:spacing w:line="360" w:lineRule="atLeast"/>
        <w:rPr>
          <w:rFonts w:ascii="微軟正黑體" w:eastAsia="微軟正黑體" w:hAnsi="微軟正黑體"/>
          <w:sz w:val="24"/>
          <w:lang w:eastAsia="zh-TW"/>
        </w:rPr>
      </w:pPr>
      <w:r w:rsidRPr="00A312A8">
        <w:rPr>
          <w:rFonts w:ascii="微軟正黑體" w:eastAsia="微軟正黑體" w:hAnsi="微軟正黑體" w:hint="eastAsia"/>
          <w:sz w:val="24"/>
          <w:lang w:eastAsia="zh-TW"/>
        </w:rPr>
        <w:t>專案遵循以下程式碼風格與命名慣例</w:t>
      </w:r>
    </w:p>
    <w:p w14:paraId="3CEEF995" w14:textId="4B87897E" w:rsidR="0033167B" w:rsidRPr="00A312A8" w:rsidRDefault="0033167B" w:rsidP="00502976">
      <w:pPr>
        <w:spacing w:line="360" w:lineRule="atLeast"/>
        <w:rPr>
          <w:rFonts w:ascii="微軟正黑體" w:eastAsia="微軟正黑體" w:hAnsi="微軟正黑體"/>
          <w:b/>
          <w:bCs/>
          <w:sz w:val="24"/>
          <w:lang w:eastAsia="zh-TW"/>
        </w:rPr>
      </w:pPr>
      <w:r w:rsidRPr="00A312A8">
        <w:rPr>
          <w:rFonts w:ascii="微軟正黑體" w:eastAsia="微軟正黑體" w:hAnsi="微軟正黑體" w:hint="eastAsia"/>
          <w:b/>
          <w:bCs/>
          <w:sz w:val="24"/>
          <w:lang w:eastAsia="zh-TW"/>
        </w:rPr>
        <w:t>1</w:t>
      </w:r>
      <w:r w:rsidR="00F870A7" w:rsidRPr="00A312A8">
        <w:rPr>
          <w:rFonts w:ascii="微軟正黑體" w:eastAsia="微軟正黑體" w:hAnsi="微軟正黑體" w:hint="eastAsia"/>
          <w:b/>
          <w:bCs/>
          <w:sz w:val="24"/>
          <w:lang w:eastAsia="zh-TW"/>
        </w:rPr>
        <w:t>.</w:t>
      </w:r>
      <w:r w:rsidRPr="00A312A8">
        <w:rPr>
          <w:rFonts w:ascii="微軟正黑體" w:eastAsia="微軟正黑體" w:hAnsi="微軟正黑體" w:hint="eastAsia"/>
          <w:b/>
          <w:bCs/>
          <w:sz w:val="24"/>
          <w:lang w:eastAsia="zh-TW"/>
        </w:rPr>
        <w:t xml:space="preserve"> **命名規則**</w:t>
      </w:r>
    </w:p>
    <w:p w14:paraId="36E9AE22" w14:textId="77777777" w:rsidR="0033167B" w:rsidRPr="00A312A8" w:rsidRDefault="0033167B" w:rsidP="00502976">
      <w:pPr>
        <w:spacing w:line="360" w:lineRule="atLeast"/>
        <w:rPr>
          <w:rFonts w:ascii="微軟正黑體" w:eastAsia="微軟正黑體" w:hAnsi="微軟正黑體"/>
          <w:sz w:val="24"/>
          <w:lang w:eastAsia="zh-TW"/>
        </w:rPr>
      </w:pPr>
      <w:r w:rsidRPr="00A312A8">
        <w:rPr>
          <w:rFonts w:ascii="微軟正黑體" w:eastAsia="微軟正黑體" w:hAnsi="微軟正黑體" w:hint="eastAsia"/>
          <w:sz w:val="24"/>
          <w:lang w:eastAsia="zh-TW"/>
        </w:rPr>
        <w:t xml:space="preserve">   - 類別名稱使用 </w:t>
      </w:r>
      <w:proofErr w:type="spellStart"/>
      <w:r w:rsidRPr="00A312A8">
        <w:rPr>
          <w:rFonts w:ascii="微軟正黑體" w:eastAsia="微軟正黑體" w:hAnsi="微軟正黑體" w:hint="eastAsia"/>
          <w:sz w:val="24"/>
          <w:lang w:eastAsia="zh-TW"/>
        </w:rPr>
        <w:t>PascalCase</w:t>
      </w:r>
      <w:proofErr w:type="spellEnd"/>
      <w:r w:rsidRPr="00A312A8">
        <w:rPr>
          <w:rFonts w:ascii="微軟正黑體" w:eastAsia="微軟正黑體" w:hAnsi="微軟正黑體" w:hint="eastAsia"/>
          <w:sz w:val="24"/>
          <w:lang w:eastAsia="zh-TW"/>
        </w:rPr>
        <w:t>，如 `Character`, `Inventory`</w:t>
      </w:r>
    </w:p>
    <w:p w14:paraId="3DCA227F" w14:textId="77777777" w:rsidR="0033167B" w:rsidRPr="00A312A8" w:rsidRDefault="0033167B" w:rsidP="00502976">
      <w:pPr>
        <w:spacing w:line="360" w:lineRule="atLeast"/>
        <w:rPr>
          <w:rFonts w:ascii="微軟正黑體" w:eastAsia="微軟正黑體" w:hAnsi="微軟正黑體"/>
          <w:sz w:val="24"/>
          <w:lang w:eastAsia="zh-TW"/>
        </w:rPr>
      </w:pPr>
      <w:r w:rsidRPr="00A312A8">
        <w:rPr>
          <w:rFonts w:ascii="微軟正黑體" w:eastAsia="微軟正黑體" w:hAnsi="微軟正黑體" w:hint="eastAsia"/>
          <w:sz w:val="24"/>
          <w:lang w:eastAsia="zh-TW"/>
        </w:rPr>
        <w:t xml:space="preserve">   - 成員變數使用 camelCase，如 `</w:t>
      </w:r>
      <w:proofErr w:type="spellStart"/>
      <w:r w:rsidRPr="00A312A8">
        <w:rPr>
          <w:rFonts w:ascii="微軟正黑體" w:eastAsia="微軟正黑體" w:hAnsi="微軟正黑體" w:hint="eastAsia"/>
          <w:sz w:val="24"/>
          <w:lang w:eastAsia="zh-TW"/>
        </w:rPr>
        <w:t>attackPower</w:t>
      </w:r>
      <w:proofErr w:type="spellEnd"/>
      <w:r w:rsidRPr="00A312A8">
        <w:rPr>
          <w:rFonts w:ascii="微軟正黑體" w:eastAsia="微軟正黑體" w:hAnsi="微軟正黑體" w:hint="eastAsia"/>
          <w:sz w:val="24"/>
          <w:lang w:eastAsia="zh-TW"/>
        </w:rPr>
        <w:t>`, `</w:t>
      </w:r>
      <w:proofErr w:type="spellStart"/>
      <w:r w:rsidRPr="00A312A8">
        <w:rPr>
          <w:rFonts w:ascii="微軟正黑體" w:eastAsia="微軟正黑體" w:hAnsi="微軟正黑體" w:hint="eastAsia"/>
          <w:sz w:val="24"/>
          <w:lang w:eastAsia="zh-TW"/>
        </w:rPr>
        <w:t>battleHp</w:t>
      </w:r>
      <w:proofErr w:type="spellEnd"/>
      <w:r w:rsidRPr="00A312A8">
        <w:rPr>
          <w:rFonts w:ascii="微軟正黑體" w:eastAsia="微軟正黑體" w:hAnsi="微軟正黑體" w:hint="eastAsia"/>
          <w:sz w:val="24"/>
          <w:lang w:eastAsia="zh-TW"/>
        </w:rPr>
        <w:t>`</w:t>
      </w:r>
    </w:p>
    <w:p w14:paraId="478A45A2" w14:textId="6AC4CDA5" w:rsidR="00DD2C07" w:rsidRPr="00A312A8" w:rsidRDefault="0033167B" w:rsidP="00502976">
      <w:pPr>
        <w:spacing w:line="360" w:lineRule="atLeast"/>
        <w:rPr>
          <w:rFonts w:ascii="微軟正黑體" w:eastAsia="微軟正黑體" w:hAnsi="微軟正黑體"/>
          <w:sz w:val="24"/>
          <w:lang w:eastAsia="zh-TW"/>
        </w:rPr>
      </w:pPr>
      <w:r w:rsidRPr="00A312A8">
        <w:rPr>
          <w:rFonts w:ascii="微軟正黑體" w:eastAsia="微軟正黑體" w:hAnsi="微軟正黑體" w:hint="eastAsia"/>
          <w:sz w:val="24"/>
          <w:lang w:eastAsia="zh-TW"/>
        </w:rPr>
        <w:t xml:space="preserve">   - 常數使用全大寫，如 `RESET`, `GOLD`</w:t>
      </w:r>
    </w:p>
    <w:p w14:paraId="6C417D25" w14:textId="77777777" w:rsidR="0033167B" w:rsidRPr="00A312A8" w:rsidRDefault="0033167B" w:rsidP="00502976">
      <w:pPr>
        <w:spacing w:line="360" w:lineRule="atLeast"/>
        <w:rPr>
          <w:rFonts w:ascii="微軟正黑體" w:eastAsia="微軟正黑體" w:hAnsi="微軟正黑體"/>
          <w:b/>
          <w:bCs/>
          <w:sz w:val="24"/>
          <w:lang w:eastAsia="zh-TW"/>
        </w:rPr>
      </w:pPr>
      <w:r w:rsidRPr="00A312A8">
        <w:rPr>
          <w:rFonts w:ascii="微軟正黑體" w:eastAsia="微軟正黑體" w:hAnsi="微軟正黑體" w:hint="eastAsia"/>
          <w:b/>
          <w:bCs/>
          <w:sz w:val="24"/>
          <w:lang w:eastAsia="zh-TW"/>
        </w:rPr>
        <w:t>2. **風格統一**</w:t>
      </w:r>
    </w:p>
    <w:p w14:paraId="276AE5A9" w14:textId="77777777" w:rsidR="0033167B" w:rsidRPr="00A312A8" w:rsidRDefault="0033167B" w:rsidP="00502976">
      <w:pPr>
        <w:spacing w:line="360" w:lineRule="atLeast"/>
        <w:rPr>
          <w:rFonts w:ascii="微軟正黑體" w:eastAsia="微軟正黑體" w:hAnsi="微軟正黑體"/>
          <w:sz w:val="24"/>
          <w:lang w:eastAsia="zh-TW"/>
        </w:rPr>
      </w:pPr>
      <w:r w:rsidRPr="00A312A8">
        <w:rPr>
          <w:rFonts w:ascii="微軟正黑體" w:eastAsia="微軟正黑體" w:hAnsi="微軟正黑體"/>
          <w:sz w:val="24"/>
          <w:lang w:eastAsia="zh-TW"/>
        </w:rPr>
        <w:t xml:space="preserve">   - </w:t>
      </w:r>
      <w:r w:rsidRPr="00A312A8">
        <w:rPr>
          <w:rFonts w:ascii="微軟正黑體" w:eastAsia="微軟正黑體" w:hAnsi="微軟正黑體" w:hint="eastAsia"/>
          <w:sz w:val="24"/>
          <w:lang w:eastAsia="zh-TW"/>
        </w:rPr>
        <w:t>每</w:t>
      </w:r>
      <w:proofErr w:type="gramStart"/>
      <w:r w:rsidRPr="00A312A8">
        <w:rPr>
          <w:rFonts w:ascii="微軟正黑體" w:eastAsia="微軟正黑體" w:hAnsi="微軟正黑體" w:hint="eastAsia"/>
          <w:sz w:val="24"/>
          <w:lang w:eastAsia="zh-TW"/>
        </w:rPr>
        <w:t>個函式前皆</w:t>
      </w:r>
      <w:proofErr w:type="gramEnd"/>
      <w:r w:rsidRPr="00A312A8">
        <w:rPr>
          <w:rFonts w:ascii="微軟正黑體" w:eastAsia="微軟正黑體" w:hAnsi="微軟正黑體" w:hint="eastAsia"/>
          <w:sz w:val="24"/>
          <w:lang w:eastAsia="zh-TW"/>
        </w:rPr>
        <w:t>附加簡要註解，說明用途。</w:t>
      </w:r>
    </w:p>
    <w:p w14:paraId="4AF9498E" w14:textId="7E2DB4B0" w:rsidR="0033167B" w:rsidRPr="00A312A8" w:rsidRDefault="0033167B" w:rsidP="00502976">
      <w:pPr>
        <w:spacing w:line="360" w:lineRule="atLeast"/>
        <w:rPr>
          <w:rFonts w:ascii="微軟正黑體" w:eastAsia="微軟正黑體" w:hAnsi="微軟正黑體"/>
          <w:sz w:val="24"/>
          <w:lang w:eastAsia="zh-TW"/>
        </w:rPr>
      </w:pPr>
      <w:r w:rsidRPr="00A312A8">
        <w:rPr>
          <w:rFonts w:ascii="微軟正黑體" w:eastAsia="微軟正黑體" w:hAnsi="微軟正黑體" w:hint="eastAsia"/>
          <w:sz w:val="24"/>
          <w:lang w:eastAsia="zh-TW"/>
        </w:rPr>
        <w:t xml:space="preserve">   - 使用 `#ifndef` 作為 Header Guard，防止重複</w:t>
      </w:r>
      <w:r w:rsidR="00116E85" w:rsidRPr="00A312A8">
        <w:rPr>
          <w:rFonts w:ascii="微軟正黑體" w:eastAsia="微軟正黑體" w:hAnsi="微軟正黑體" w:hint="eastAsia"/>
          <w:sz w:val="24"/>
          <w:lang w:eastAsia="zh-TW"/>
        </w:rPr>
        <w:t>定義</w:t>
      </w:r>
      <w:r w:rsidRPr="00A312A8">
        <w:rPr>
          <w:rFonts w:ascii="微軟正黑體" w:eastAsia="微軟正黑體" w:hAnsi="微軟正黑體" w:hint="eastAsia"/>
          <w:sz w:val="24"/>
          <w:lang w:eastAsia="zh-TW"/>
        </w:rPr>
        <w:t>。</w:t>
      </w:r>
    </w:p>
    <w:p w14:paraId="58879929" w14:textId="77777777" w:rsidR="0033167B" w:rsidRPr="00A312A8" w:rsidRDefault="0033167B" w:rsidP="00502976">
      <w:pPr>
        <w:spacing w:line="360" w:lineRule="atLeast"/>
        <w:rPr>
          <w:rFonts w:ascii="微軟正黑體" w:eastAsia="微軟正黑體" w:hAnsi="微軟正黑體"/>
          <w:sz w:val="24"/>
          <w:lang w:eastAsia="zh-TW"/>
        </w:rPr>
      </w:pPr>
      <w:r w:rsidRPr="00A312A8">
        <w:rPr>
          <w:rFonts w:ascii="微軟正黑體" w:eastAsia="微軟正黑體" w:hAnsi="微軟正黑體" w:hint="eastAsia"/>
          <w:sz w:val="24"/>
          <w:lang w:eastAsia="zh-TW"/>
        </w:rPr>
        <w:t xml:space="preserve">   - 盡量避免 `using namespace std;`，提升命名空間清晰度。</w:t>
      </w:r>
    </w:p>
    <w:p w14:paraId="6ADA72D3" w14:textId="3A1FD917" w:rsidR="00A121C7" w:rsidRPr="00A312A8" w:rsidRDefault="0033167B" w:rsidP="00502976">
      <w:pPr>
        <w:spacing w:line="360" w:lineRule="atLeast"/>
        <w:rPr>
          <w:rFonts w:ascii="微軟正黑體" w:eastAsia="微軟正黑體" w:hAnsi="微軟正黑體"/>
          <w:sz w:val="24"/>
          <w:lang w:eastAsia="zh-TW"/>
        </w:rPr>
      </w:pPr>
      <w:r w:rsidRPr="00A312A8">
        <w:rPr>
          <w:rFonts w:ascii="微軟正黑體" w:eastAsia="微軟正黑體" w:hAnsi="微軟正黑體"/>
          <w:sz w:val="24"/>
          <w:lang w:eastAsia="zh-TW"/>
        </w:rPr>
        <w:t xml:space="preserve">   - </w:t>
      </w:r>
      <w:r w:rsidRPr="00A312A8">
        <w:rPr>
          <w:rFonts w:ascii="微軟正黑體" w:eastAsia="微軟正黑體" w:hAnsi="微軟正黑體" w:hint="eastAsia"/>
          <w:sz w:val="24"/>
          <w:lang w:eastAsia="zh-TW"/>
        </w:rPr>
        <w:t>所有模組分開於</w:t>
      </w:r>
      <w:r w:rsidRPr="00A312A8">
        <w:rPr>
          <w:rFonts w:ascii="微軟正黑體" w:eastAsia="微軟正黑體" w:hAnsi="微軟正黑體"/>
          <w:sz w:val="24"/>
          <w:lang w:eastAsia="zh-TW"/>
        </w:rPr>
        <w:t xml:space="preserve"> `.h / .</w:t>
      </w:r>
      <w:proofErr w:type="spellStart"/>
      <w:r w:rsidRPr="00A312A8">
        <w:rPr>
          <w:rFonts w:ascii="微軟正黑體" w:eastAsia="微軟正黑體" w:hAnsi="微軟正黑體"/>
          <w:sz w:val="24"/>
          <w:lang w:eastAsia="zh-TW"/>
        </w:rPr>
        <w:t>cpp</w:t>
      </w:r>
      <w:proofErr w:type="spellEnd"/>
      <w:r w:rsidRPr="00A312A8">
        <w:rPr>
          <w:rFonts w:ascii="微軟正黑體" w:eastAsia="微軟正黑體" w:hAnsi="微軟正黑體"/>
          <w:sz w:val="24"/>
          <w:lang w:eastAsia="zh-TW"/>
        </w:rPr>
        <w:t xml:space="preserve">` </w:t>
      </w:r>
      <w:r w:rsidRPr="00A312A8">
        <w:rPr>
          <w:rFonts w:ascii="微軟正黑體" w:eastAsia="微軟正黑體" w:hAnsi="微軟正黑體" w:hint="eastAsia"/>
          <w:sz w:val="24"/>
          <w:lang w:eastAsia="zh-TW"/>
        </w:rPr>
        <w:t>檔案中，結構清晰。</w:t>
      </w:r>
    </w:p>
    <w:p w14:paraId="0AEC2FD8" w14:textId="77777777" w:rsidR="0033167B" w:rsidRPr="00A312A8" w:rsidRDefault="0033167B" w:rsidP="00502976">
      <w:pPr>
        <w:spacing w:line="360" w:lineRule="atLeast"/>
        <w:rPr>
          <w:rFonts w:ascii="微軟正黑體" w:eastAsia="微軟正黑體" w:hAnsi="微軟正黑體"/>
          <w:b/>
          <w:bCs/>
          <w:sz w:val="24"/>
          <w:lang w:eastAsia="zh-TW"/>
        </w:rPr>
      </w:pPr>
      <w:r w:rsidRPr="00A312A8">
        <w:rPr>
          <w:rFonts w:ascii="微軟正黑體" w:eastAsia="微軟正黑體" w:hAnsi="微軟正黑體" w:hint="eastAsia"/>
          <w:b/>
          <w:bCs/>
          <w:sz w:val="24"/>
          <w:lang w:eastAsia="zh-TW"/>
        </w:rPr>
        <w:t>3. **模組化原則**</w:t>
      </w:r>
    </w:p>
    <w:p w14:paraId="696F6CFB" w14:textId="6E3C2373" w:rsidR="00EA27F7" w:rsidRPr="00A312A8" w:rsidRDefault="0033167B" w:rsidP="00502976">
      <w:pPr>
        <w:spacing w:line="360" w:lineRule="atLeast"/>
        <w:rPr>
          <w:rFonts w:ascii="微軟正黑體" w:eastAsia="微軟正黑體" w:hAnsi="微軟正黑體"/>
          <w:sz w:val="24"/>
          <w:lang w:eastAsia="zh-TW"/>
        </w:rPr>
      </w:pPr>
      <w:r w:rsidRPr="00A312A8">
        <w:rPr>
          <w:rFonts w:ascii="微軟正黑體" w:eastAsia="微軟正黑體" w:hAnsi="微軟正黑體"/>
          <w:sz w:val="24"/>
          <w:lang w:eastAsia="zh-TW"/>
        </w:rPr>
        <w:t xml:space="preserve">   - </w:t>
      </w:r>
      <w:r w:rsidRPr="00A312A8">
        <w:rPr>
          <w:rFonts w:ascii="微軟正黑體" w:eastAsia="微軟正黑體" w:hAnsi="微軟正黑體" w:hint="eastAsia"/>
          <w:sz w:val="24"/>
          <w:lang w:eastAsia="zh-TW"/>
        </w:rPr>
        <w:t>各模組僅透過必要介面互相溝通，降低耦合。</w:t>
      </w:r>
    </w:p>
    <w:p w14:paraId="64FAACC5" w14:textId="409E3E46" w:rsidR="008378EE" w:rsidRPr="00A312A8" w:rsidRDefault="00D374F0" w:rsidP="00FA5FEB">
      <w:pPr>
        <w:pStyle w:val="1"/>
        <w:spacing w:line="360" w:lineRule="atLeast"/>
        <w:rPr>
          <w:rFonts w:ascii="微軟正黑體" w:eastAsia="微軟正黑體" w:hAnsi="微軟正黑體"/>
          <w:sz w:val="40"/>
          <w:lang w:eastAsia="zh-TW"/>
        </w:rPr>
      </w:pPr>
      <w:r w:rsidRPr="00A312A8">
        <w:rPr>
          <w:rFonts w:ascii="微軟正黑體" w:eastAsia="微軟正黑體" w:hAnsi="微軟正黑體" w:hint="eastAsia"/>
          <w:sz w:val="40"/>
          <w:lang w:eastAsia="zh-TW"/>
        </w:rPr>
        <w:lastRenderedPageBreak/>
        <w:t>四</w:t>
      </w:r>
      <w:r w:rsidR="00ED733F" w:rsidRPr="00A312A8">
        <w:rPr>
          <w:rFonts w:ascii="微軟正黑體" w:eastAsia="微軟正黑體" w:hAnsi="微軟正黑體"/>
          <w:sz w:val="40"/>
          <w:lang w:eastAsia="zh-TW"/>
        </w:rPr>
        <w:t>、</w:t>
      </w:r>
      <w:r w:rsidR="0031378F" w:rsidRPr="00A312A8">
        <w:rPr>
          <w:rFonts w:ascii="微軟正黑體" w:eastAsia="微軟正黑體" w:hAnsi="微軟正黑體" w:hint="eastAsia"/>
          <w:sz w:val="40"/>
          <w:lang w:eastAsia="zh-TW"/>
        </w:rPr>
        <w:t>開發與測試紀錄</w:t>
      </w:r>
    </w:p>
    <w:p w14:paraId="7FC2EEE2" w14:textId="38B98266" w:rsidR="008378EE" w:rsidRPr="00A312A8" w:rsidRDefault="00D374F0" w:rsidP="00FA5FEB">
      <w:pPr>
        <w:pStyle w:val="1"/>
        <w:spacing w:line="360" w:lineRule="atLeast"/>
        <w:rPr>
          <w:rFonts w:ascii="微軟正黑體" w:eastAsia="微軟正黑體" w:hAnsi="微軟正黑體"/>
          <w:color w:val="00B050"/>
          <w:sz w:val="32"/>
          <w:lang w:eastAsia="zh-TW"/>
        </w:rPr>
      </w:pPr>
      <w:r w:rsidRPr="00A312A8">
        <w:rPr>
          <w:rFonts w:ascii="微軟正黑體" w:eastAsia="微軟正黑體" w:hAnsi="微軟正黑體" w:hint="eastAsia"/>
          <w:color w:val="00B050"/>
          <w:sz w:val="32"/>
          <w:lang w:eastAsia="zh-TW"/>
        </w:rPr>
        <w:t>4.</w:t>
      </w:r>
      <w:r w:rsidR="008378EE" w:rsidRPr="00A312A8">
        <w:rPr>
          <w:rFonts w:ascii="微軟正黑體" w:eastAsia="微軟正黑體" w:hAnsi="微軟正黑體" w:hint="eastAsia"/>
          <w:color w:val="00B050"/>
          <w:sz w:val="32"/>
          <w:lang w:eastAsia="zh-TW"/>
        </w:rPr>
        <w:t>1 單元測試（Unit Testing）</w:t>
      </w:r>
    </w:p>
    <w:p w14:paraId="20A3F92B" w14:textId="52E0A6FD" w:rsidR="008378EE" w:rsidRPr="00A312A8" w:rsidRDefault="008378EE" w:rsidP="006F326B">
      <w:pPr>
        <w:pStyle w:val="ae"/>
        <w:numPr>
          <w:ilvl w:val="0"/>
          <w:numId w:val="21"/>
        </w:numPr>
        <w:spacing w:line="360" w:lineRule="atLeast"/>
        <w:rPr>
          <w:rFonts w:ascii="微軟正黑體" w:eastAsia="微軟正黑體" w:hAnsi="微軟正黑體"/>
          <w:sz w:val="24"/>
          <w:szCs w:val="24"/>
          <w:lang w:eastAsia="zh-TW"/>
        </w:rPr>
      </w:pPr>
      <w:r w:rsidRPr="00A312A8">
        <w:rPr>
          <w:rFonts w:ascii="微軟正黑體" w:eastAsia="微軟正黑體" w:hAnsi="微軟正黑體" w:hint="eastAsia"/>
          <w:b/>
          <w:bCs/>
          <w:sz w:val="24"/>
          <w:szCs w:val="24"/>
          <w:lang w:eastAsia="zh-TW"/>
        </w:rPr>
        <w:t>目的：</w:t>
      </w:r>
      <w:r w:rsidRPr="00A312A8">
        <w:rPr>
          <w:rFonts w:ascii="微軟正黑體" w:eastAsia="微軟正黑體" w:hAnsi="微軟正黑體" w:hint="eastAsia"/>
          <w:sz w:val="24"/>
          <w:szCs w:val="24"/>
          <w:lang w:eastAsia="zh-TW"/>
        </w:rPr>
        <w:t>單元測試旨在對每</w:t>
      </w:r>
      <w:proofErr w:type="gramStart"/>
      <w:r w:rsidRPr="00A312A8">
        <w:rPr>
          <w:rFonts w:ascii="微軟正黑體" w:eastAsia="微軟正黑體" w:hAnsi="微軟正黑體" w:hint="eastAsia"/>
          <w:sz w:val="24"/>
          <w:szCs w:val="24"/>
          <w:lang w:eastAsia="zh-TW"/>
        </w:rPr>
        <w:t>個</w:t>
      </w:r>
      <w:proofErr w:type="gramEnd"/>
      <w:r w:rsidRPr="00A312A8">
        <w:rPr>
          <w:rFonts w:ascii="微軟正黑體" w:eastAsia="微軟正黑體" w:hAnsi="微軟正黑體" w:hint="eastAsia"/>
          <w:sz w:val="24"/>
          <w:szCs w:val="24"/>
          <w:lang w:eastAsia="zh-TW"/>
        </w:rPr>
        <w:t>單獨的類別（</w:t>
      </w:r>
      <w:r w:rsidRPr="00A312A8">
        <w:rPr>
          <w:rFonts w:ascii="微軟正黑體" w:eastAsia="微軟正黑體" w:hAnsi="微軟正黑體"/>
          <w:sz w:val="24"/>
          <w:szCs w:val="24"/>
          <w:lang w:eastAsia="zh-TW"/>
        </w:rPr>
        <w:t>Class</w:t>
      </w:r>
      <w:r w:rsidRPr="00A312A8">
        <w:rPr>
          <w:rFonts w:ascii="微軟正黑體" w:eastAsia="微軟正黑體" w:hAnsi="微軟正黑體" w:hint="eastAsia"/>
          <w:sz w:val="24"/>
          <w:szCs w:val="24"/>
          <w:lang w:eastAsia="zh-TW"/>
        </w:rPr>
        <w:t>）進行測試，確保每</w:t>
      </w:r>
      <w:proofErr w:type="gramStart"/>
      <w:r w:rsidRPr="00A312A8">
        <w:rPr>
          <w:rFonts w:ascii="微軟正黑體" w:eastAsia="微軟正黑體" w:hAnsi="微軟正黑體" w:hint="eastAsia"/>
          <w:sz w:val="24"/>
          <w:szCs w:val="24"/>
          <w:lang w:eastAsia="zh-TW"/>
        </w:rPr>
        <w:t>個</w:t>
      </w:r>
      <w:proofErr w:type="gramEnd"/>
      <w:r w:rsidRPr="00A312A8">
        <w:rPr>
          <w:rFonts w:ascii="微軟正黑體" w:eastAsia="微軟正黑體" w:hAnsi="微軟正黑體" w:hint="eastAsia"/>
          <w:sz w:val="24"/>
          <w:szCs w:val="24"/>
          <w:lang w:eastAsia="zh-TW"/>
        </w:rPr>
        <w:t>模組或類別的功能符合預期，並且能在單獨運行時正確執行。</w:t>
      </w:r>
    </w:p>
    <w:p w14:paraId="5891F074" w14:textId="77777777" w:rsidR="00084402" w:rsidRPr="00A312A8" w:rsidRDefault="00084402" w:rsidP="00C44971">
      <w:pPr>
        <w:pStyle w:val="ae"/>
        <w:spacing w:line="360" w:lineRule="atLeast"/>
        <w:ind w:left="480"/>
        <w:rPr>
          <w:rFonts w:ascii="微軟正黑體" w:eastAsia="微軟正黑體" w:hAnsi="微軟正黑體"/>
          <w:sz w:val="24"/>
          <w:szCs w:val="24"/>
          <w:lang w:eastAsia="zh-TW"/>
        </w:rPr>
      </w:pPr>
    </w:p>
    <w:p w14:paraId="6F45AA95" w14:textId="49726B32" w:rsidR="003E7457" w:rsidRPr="00A312A8" w:rsidRDefault="001E1706" w:rsidP="006F326B">
      <w:pPr>
        <w:pStyle w:val="ae"/>
        <w:numPr>
          <w:ilvl w:val="0"/>
          <w:numId w:val="21"/>
        </w:numPr>
        <w:spacing w:after="0" w:line="360" w:lineRule="exact"/>
        <w:rPr>
          <w:rFonts w:ascii="微軟正黑體" w:eastAsia="微軟正黑體" w:hAnsi="微軟正黑體"/>
          <w:b/>
          <w:bCs/>
          <w:sz w:val="24"/>
          <w:szCs w:val="24"/>
          <w:lang w:eastAsia="zh-TW"/>
        </w:rPr>
      </w:pPr>
      <w:r w:rsidRPr="00A312A8">
        <w:rPr>
          <w:rFonts w:ascii="微軟正黑體" w:eastAsia="微軟正黑體" w:hAnsi="微軟正黑體" w:hint="eastAsia"/>
          <w:b/>
          <w:bCs/>
          <w:sz w:val="24"/>
          <w:szCs w:val="24"/>
          <w:lang w:eastAsia="zh-TW"/>
        </w:rPr>
        <w:t>方法：</w:t>
      </w:r>
      <w:r w:rsidRPr="00A312A8">
        <w:rPr>
          <w:rFonts w:ascii="微軟正黑體" w:eastAsia="微軟正黑體" w:hAnsi="微軟正黑體" w:hint="eastAsia"/>
          <w:sz w:val="24"/>
          <w:szCs w:val="24"/>
          <w:lang w:eastAsia="zh-TW"/>
        </w:rPr>
        <w:t>每次編寫新類別或修改現有類別時，都會先對其進行編譯並確認無誤。</w:t>
      </w:r>
    </w:p>
    <w:p w14:paraId="5C2C6E80" w14:textId="6F004481" w:rsidR="00AE2D0F" w:rsidRPr="00A312A8" w:rsidRDefault="001E1706" w:rsidP="00CA3773">
      <w:pPr>
        <w:spacing w:afterLines="100" w:after="240" w:line="360" w:lineRule="exact"/>
        <w:ind w:left="480"/>
        <w:rPr>
          <w:rFonts w:ascii="微軟正黑體" w:eastAsia="微軟正黑體" w:hAnsi="微軟正黑體"/>
          <w:sz w:val="24"/>
          <w:szCs w:val="24"/>
          <w:lang w:eastAsia="zh-TW"/>
        </w:rPr>
      </w:pPr>
      <w:r w:rsidRPr="00A312A8">
        <w:rPr>
          <w:rFonts w:ascii="微軟正黑體" w:eastAsia="微軟正黑體" w:hAnsi="微軟正黑體" w:hint="eastAsia"/>
          <w:sz w:val="24"/>
          <w:szCs w:val="24"/>
          <w:lang w:eastAsia="zh-TW"/>
        </w:rPr>
        <w:t>撰寫簡單的</w:t>
      </w:r>
      <w:r w:rsidRPr="00A312A8">
        <w:rPr>
          <w:rFonts w:ascii="微軟正黑體" w:eastAsia="微軟正黑體" w:hAnsi="微軟正黑體"/>
          <w:sz w:val="24"/>
          <w:szCs w:val="24"/>
          <w:lang w:eastAsia="zh-TW"/>
        </w:rPr>
        <w:t>main</w:t>
      </w:r>
      <w:r w:rsidRPr="00A312A8">
        <w:rPr>
          <w:rFonts w:ascii="微軟正黑體" w:eastAsia="微軟正黑體" w:hAnsi="微軟正黑體" w:hint="eastAsia"/>
          <w:sz w:val="24"/>
          <w:szCs w:val="24"/>
          <w:lang w:eastAsia="zh-TW"/>
        </w:rPr>
        <w:t>函數或測試類（</w:t>
      </w:r>
      <w:r w:rsidRPr="00A312A8">
        <w:rPr>
          <w:rFonts w:ascii="微軟正黑體" w:eastAsia="微軟正黑體" w:hAnsi="微軟正黑體"/>
          <w:sz w:val="24"/>
          <w:szCs w:val="24"/>
          <w:lang w:eastAsia="zh-TW"/>
        </w:rPr>
        <w:t>Test Class</w:t>
      </w:r>
      <w:r w:rsidRPr="00A312A8">
        <w:rPr>
          <w:rFonts w:ascii="微軟正黑體" w:eastAsia="微軟正黑體" w:hAnsi="微軟正黑體" w:hint="eastAsia"/>
          <w:sz w:val="24"/>
          <w:szCs w:val="24"/>
          <w:lang w:eastAsia="zh-TW"/>
        </w:rPr>
        <w:t>），通過調用每</w:t>
      </w:r>
      <w:proofErr w:type="gramStart"/>
      <w:r w:rsidRPr="00A312A8">
        <w:rPr>
          <w:rFonts w:ascii="微軟正黑體" w:eastAsia="微軟正黑體" w:hAnsi="微軟正黑體" w:hint="eastAsia"/>
          <w:sz w:val="24"/>
          <w:szCs w:val="24"/>
          <w:lang w:eastAsia="zh-TW"/>
        </w:rPr>
        <w:t>個</w:t>
      </w:r>
      <w:proofErr w:type="gramEnd"/>
      <w:r w:rsidRPr="00A312A8">
        <w:rPr>
          <w:rFonts w:ascii="微軟正黑體" w:eastAsia="微軟正黑體" w:hAnsi="微軟正黑體" w:hint="eastAsia"/>
          <w:sz w:val="24"/>
          <w:szCs w:val="24"/>
          <w:lang w:eastAsia="zh-TW"/>
        </w:rPr>
        <w:t>類別中的方法，測試其是否按照預期工作。</w:t>
      </w:r>
    </w:p>
    <w:p w14:paraId="0B02BE3C" w14:textId="32017905" w:rsidR="001E1706" w:rsidRPr="00A312A8" w:rsidRDefault="001E1706" w:rsidP="00502976">
      <w:pPr>
        <w:spacing w:line="360" w:lineRule="atLeast"/>
        <w:rPr>
          <w:rFonts w:ascii="微軟正黑體" w:eastAsia="微軟正黑體" w:hAnsi="微軟正黑體"/>
          <w:b/>
          <w:bCs/>
          <w:sz w:val="24"/>
          <w:szCs w:val="24"/>
          <w:lang w:eastAsia="zh-TW"/>
        </w:rPr>
      </w:pPr>
      <w:r w:rsidRPr="00A312A8">
        <w:rPr>
          <w:rFonts w:ascii="微軟正黑體" w:eastAsia="微軟正黑體" w:hAnsi="微軟正黑體" w:hint="eastAsia"/>
          <w:b/>
          <w:bCs/>
          <w:sz w:val="24"/>
          <w:szCs w:val="24"/>
          <w:lang w:eastAsia="zh-TW"/>
        </w:rPr>
        <w:t>測試步驟範例：</w:t>
      </w:r>
    </w:p>
    <w:p w14:paraId="18AB9E98" w14:textId="7D8C70FB" w:rsidR="001E1706" w:rsidRPr="00A312A8" w:rsidRDefault="001E1706" w:rsidP="00362E3E">
      <w:pPr>
        <w:pStyle w:val="ae"/>
        <w:numPr>
          <w:ilvl w:val="0"/>
          <w:numId w:val="23"/>
        </w:numPr>
        <w:spacing w:line="360" w:lineRule="atLeast"/>
        <w:jc w:val="both"/>
        <w:rPr>
          <w:rFonts w:ascii="微軟正黑體" w:eastAsia="微軟正黑體" w:hAnsi="微軟正黑體"/>
          <w:sz w:val="24"/>
          <w:szCs w:val="24"/>
          <w:lang w:eastAsia="zh-TW"/>
        </w:rPr>
      </w:pPr>
      <w:r w:rsidRPr="00A312A8">
        <w:rPr>
          <w:rFonts w:ascii="微軟正黑體" w:eastAsia="微軟正黑體" w:hAnsi="微軟正黑體" w:hint="eastAsia"/>
          <w:sz w:val="24"/>
          <w:szCs w:val="24"/>
          <w:lang w:eastAsia="zh-TW"/>
        </w:rPr>
        <w:t>撰寫一個測試類別（如</w:t>
      </w:r>
      <w:proofErr w:type="spellStart"/>
      <w:r w:rsidRPr="00A312A8">
        <w:rPr>
          <w:rFonts w:ascii="微軟正黑體" w:eastAsia="微軟正黑體" w:hAnsi="微軟正黑體" w:hint="eastAsia"/>
          <w:sz w:val="24"/>
          <w:szCs w:val="24"/>
          <w:lang w:eastAsia="zh-TW"/>
        </w:rPr>
        <w:t>LoginTest</w:t>
      </w:r>
      <w:proofErr w:type="spellEnd"/>
      <w:r w:rsidRPr="00A312A8">
        <w:rPr>
          <w:rFonts w:ascii="微軟正黑體" w:eastAsia="微軟正黑體" w:hAnsi="微軟正黑體" w:hint="eastAsia"/>
          <w:sz w:val="24"/>
          <w:szCs w:val="24"/>
          <w:lang w:eastAsia="zh-TW"/>
        </w:rPr>
        <w:t>），在該類別中調用</w:t>
      </w:r>
      <w:proofErr w:type="spellStart"/>
      <w:r w:rsidRPr="00A312A8">
        <w:rPr>
          <w:rFonts w:ascii="微軟正黑體" w:eastAsia="微軟正黑體" w:hAnsi="微軟正黑體" w:hint="eastAsia"/>
          <w:sz w:val="24"/>
          <w:szCs w:val="24"/>
          <w:lang w:eastAsia="zh-TW"/>
        </w:rPr>
        <w:t>LoginSystem</w:t>
      </w:r>
      <w:proofErr w:type="spellEnd"/>
      <w:r w:rsidRPr="00A312A8">
        <w:rPr>
          <w:rFonts w:ascii="微軟正黑體" w:eastAsia="微軟正黑體" w:hAnsi="微軟正黑體" w:hint="eastAsia"/>
          <w:sz w:val="24"/>
          <w:szCs w:val="24"/>
          <w:lang w:eastAsia="zh-TW"/>
        </w:rPr>
        <w:t>中的</w:t>
      </w:r>
      <w:proofErr w:type="spellStart"/>
      <w:r w:rsidRPr="00A312A8">
        <w:rPr>
          <w:rFonts w:ascii="微軟正黑體" w:eastAsia="微軟正黑體" w:hAnsi="微軟正黑體" w:hint="eastAsia"/>
          <w:sz w:val="24"/>
          <w:szCs w:val="24"/>
          <w:lang w:eastAsia="zh-TW"/>
        </w:rPr>
        <w:t>validateCredentials</w:t>
      </w:r>
      <w:proofErr w:type="spellEnd"/>
      <w:r w:rsidRPr="00A312A8">
        <w:rPr>
          <w:rFonts w:ascii="微軟正黑體" w:eastAsia="微軟正黑體" w:hAnsi="微軟正黑體" w:hint="eastAsia"/>
          <w:sz w:val="24"/>
          <w:szCs w:val="24"/>
          <w:lang w:eastAsia="zh-TW"/>
        </w:rPr>
        <w:t>()方法，測試其在不同情況下（正確密碼、錯誤密碼）是否正確返回結果。</w:t>
      </w:r>
    </w:p>
    <w:p w14:paraId="40CFD89C" w14:textId="0AEFF11C" w:rsidR="001E1706" w:rsidRPr="00A312A8" w:rsidRDefault="001E1706" w:rsidP="00362E3E">
      <w:pPr>
        <w:pStyle w:val="ae"/>
        <w:numPr>
          <w:ilvl w:val="0"/>
          <w:numId w:val="23"/>
        </w:numPr>
        <w:spacing w:line="360" w:lineRule="atLeast"/>
        <w:jc w:val="both"/>
        <w:rPr>
          <w:rFonts w:ascii="微軟正黑體" w:eastAsia="微軟正黑體" w:hAnsi="微軟正黑體"/>
          <w:sz w:val="24"/>
          <w:szCs w:val="24"/>
          <w:lang w:eastAsia="zh-TW"/>
        </w:rPr>
      </w:pPr>
      <w:r w:rsidRPr="00A312A8">
        <w:rPr>
          <w:rFonts w:ascii="微軟正黑體" w:eastAsia="微軟正黑體" w:hAnsi="微軟正黑體" w:hint="eastAsia"/>
          <w:sz w:val="24"/>
          <w:szCs w:val="24"/>
          <w:lang w:eastAsia="zh-TW"/>
        </w:rPr>
        <w:t>測試</w:t>
      </w:r>
      <w:proofErr w:type="spellStart"/>
      <w:r w:rsidRPr="00A312A8">
        <w:rPr>
          <w:rFonts w:ascii="微軟正黑體" w:eastAsia="微軟正黑體" w:hAnsi="微軟正黑體" w:hint="eastAsia"/>
          <w:sz w:val="24"/>
          <w:szCs w:val="24"/>
          <w:lang w:eastAsia="zh-TW"/>
        </w:rPr>
        <w:t>InventorySystem</w:t>
      </w:r>
      <w:proofErr w:type="spellEnd"/>
      <w:r w:rsidRPr="00A312A8">
        <w:rPr>
          <w:rFonts w:ascii="微軟正黑體" w:eastAsia="微軟正黑體" w:hAnsi="微軟正黑體" w:hint="eastAsia"/>
          <w:sz w:val="24"/>
          <w:szCs w:val="24"/>
          <w:lang w:eastAsia="zh-TW"/>
        </w:rPr>
        <w:t>中加入物品、刪除物品等操作是否能正確執行，並通過輸出確認結果。</w:t>
      </w:r>
    </w:p>
    <w:p w14:paraId="4464AD2A" w14:textId="2D545142" w:rsidR="00D374F0" w:rsidRPr="00A312A8" w:rsidRDefault="001E1706" w:rsidP="00362E3E">
      <w:pPr>
        <w:pStyle w:val="ae"/>
        <w:numPr>
          <w:ilvl w:val="0"/>
          <w:numId w:val="23"/>
        </w:numPr>
        <w:spacing w:line="360" w:lineRule="atLeast"/>
        <w:jc w:val="both"/>
        <w:rPr>
          <w:rFonts w:ascii="微軟正黑體" w:eastAsia="微軟正黑體" w:hAnsi="微軟正黑體"/>
          <w:sz w:val="24"/>
          <w:szCs w:val="24"/>
          <w:lang w:eastAsia="zh-TW"/>
        </w:rPr>
      </w:pPr>
      <w:r w:rsidRPr="00A312A8">
        <w:rPr>
          <w:rFonts w:ascii="微軟正黑體" w:eastAsia="微軟正黑體" w:hAnsi="微軟正黑體" w:hint="eastAsia"/>
          <w:sz w:val="24"/>
          <w:szCs w:val="24"/>
          <w:lang w:eastAsia="zh-TW"/>
        </w:rPr>
        <w:t>測試的範圍包括類別中的方法邏輯、邊界條件、錯誤處理等，確保每</w:t>
      </w:r>
      <w:proofErr w:type="gramStart"/>
      <w:r w:rsidRPr="00A312A8">
        <w:rPr>
          <w:rFonts w:ascii="微軟正黑體" w:eastAsia="微軟正黑體" w:hAnsi="微軟正黑體" w:hint="eastAsia"/>
          <w:sz w:val="24"/>
          <w:szCs w:val="24"/>
          <w:lang w:eastAsia="zh-TW"/>
        </w:rPr>
        <w:t>個</w:t>
      </w:r>
      <w:proofErr w:type="gramEnd"/>
      <w:r w:rsidRPr="00A312A8">
        <w:rPr>
          <w:rFonts w:ascii="微軟正黑體" w:eastAsia="微軟正黑體" w:hAnsi="微軟正黑體" w:hint="eastAsia"/>
          <w:sz w:val="24"/>
          <w:szCs w:val="24"/>
          <w:lang w:eastAsia="zh-TW"/>
        </w:rPr>
        <w:t>類別能夠單獨運行並達到預期功能。</w:t>
      </w:r>
    </w:p>
    <w:p w14:paraId="323A0B84" w14:textId="5A242C04" w:rsidR="001E1706" w:rsidRPr="00A312A8" w:rsidRDefault="00D374F0" w:rsidP="00362E3E">
      <w:pPr>
        <w:pStyle w:val="1"/>
        <w:spacing w:line="360" w:lineRule="atLeast"/>
        <w:rPr>
          <w:rFonts w:ascii="微軟正黑體" w:eastAsia="微軟正黑體" w:hAnsi="微軟正黑體"/>
          <w:color w:val="00B050"/>
          <w:sz w:val="32"/>
          <w:lang w:eastAsia="zh-TW"/>
        </w:rPr>
      </w:pPr>
      <w:r w:rsidRPr="00A312A8">
        <w:rPr>
          <w:rFonts w:ascii="微軟正黑體" w:eastAsia="微軟正黑體" w:hAnsi="微軟正黑體" w:hint="eastAsia"/>
          <w:color w:val="00B050"/>
          <w:sz w:val="32"/>
          <w:lang w:eastAsia="zh-TW"/>
        </w:rPr>
        <w:t>4.</w:t>
      </w:r>
      <w:r w:rsidR="001E1706" w:rsidRPr="00A312A8">
        <w:rPr>
          <w:rFonts w:ascii="微軟正黑體" w:eastAsia="微軟正黑體" w:hAnsi="微軟正黑體" w:hint="eastAsia"/>
          <w:color w:val="00B050"/>
          <w:sz w:val="32"/>
          <w:lang w:eastAsia="zh-TW"/>
        </w:rPr>
        <w:t>2 集成測試（Integration Testing）</w:t>
      </w:r>
    </w:p>
    <w:p w14:paraId="79E1CA2B" w14:textId="75664D25" w:rsidR="001E1706" w:rsidRPr="00A312A8" w:rsidRDefault="001E1706" w:rsidP="00561786">
      <w:pPr>
        <w:pStyle w:val="ae"/>
        <w:numPr>
          <w:ilvl w:val="0"/>
          <w:numId w:val="28"/>
        </w:numPr>
        <w:spacing w:line="360" w:lineRule="exact"/>
        <w:rPr>
          <w:rFonts w:ascii="微軟正黑體" w:eastAsia="微軟正黑體" w:hAnsi="微軟正黑體"/>
          <w:sz w:val="24"/>
          <w:szCs w:val="24"/>
          <w:lang w:eastAsia="zh-TW"/>
        </w:rPr>
      </w:pPr>
      <w:r w:rsidRPr="00A312A8">
        <w:rPr>
          <w:rFonts w:ascii="微軟正黑體" w:eastAsia="微軟正黑體" w:hAnsi="微軟正黑體" w:hint="eastAsia"/>
          <w:b/>
          <w:bCs/>
          <w:sz w:val="24"/>
          <w:szCs w:val="24"/>
          <w:lang w:eastAsia="zh-TW"/>
        </w:rPr>
        <w:t>目的：</w:t>
      </w:r>
      <w:r w:rsidRPr="00A312A8">
        <w:rPr>
          <w:rFonts w:ascii="微軟正黑體" w:eastAsia="微軟正黑體" w:hAnsi="微軟正黑體" w:hint="eastAsia"/>
          <w:sz w:val="24"/>
          <w:szCs w:val="24"/>
          <w:lang w:eastAsia="zh-TW"/>
        </w:rPr>
        <w:t>集成測試的目的是測試系統中不同模組的協同工作，確保各模組能夠互相協</w:t>
      </w:r>
      <w:r w:rsidR="00294CBB" w:rsidRPr="00A312A8">
        <w:rPr>
          <w:rFonts w:ascii="微軟正黑體" w:eastAsia="微軟正黑體" w:hAnsi="微軟正黑體" w:hint="eastAsia"/>
          <w:sz w:val="24"/>
          <w:szCs w:val="24"/>
          <w:lang w:eastAsia="zh-TW"/>
        </w:rPr>
        <w:t xml:space="preserve">  </w:t>
      </w:r>
      <w:proofErr w:type="gramStart"/>
      <w:r w:rsidRPr="00A312A8">
        <w:rPr>
          <w:rFonts w:ascii="微軟正黑體" w:eastAsia="微軟正黑體" w:hAnsi="微軟正黑體" w:hint="eastAsia"/>
          <w:sz w:val="24"/>
          <w:szCs w:val="24"/>
          <w:lang w:eastAsia="zh-TW"/>
        </w:rPr>
        <w:t>調並完成</w:t>
      </w:r>
      <w:proofErr w:type="gramEnd"/>
      <w:r w:rsidRPr="00A312A8">
        <w:rPr>
          <w:rFonts w:ascii="微軟正黑體" w:eastAsia="微軟正黑體" w:hAnsi="微軟正黑體" w:hint="eastAsia"/>
          <w:sz w:val="24"/>
          <w:szCs w:val="24"/>
          <w:lang w:eastAsia="zh-TW"/>
        </w:rPr>
        <w:t>指定的功能，測試多個模組集成後的整體流程是否能正常運行。</w:t>
      </w:r>
    </w:p>
    <w:p w14:paraId="3AE52A0E" w14:textId="3B080323" w:rsidR="001372B0" w:rsidRPr="00A312A8" w:rsidRDefault="001372B0" w:rsidP="00561786">
      <w:pPr>
        <w:pStyle w:val="ae"/>
        <w:numPr>
          <w:ilvl w:val="0"/>
          <w:numId w:val="28"/>
        </w:numPr>
        <w:spacing w:line="360" w:lineRule="exact"/>
        <w:rPr>
          <w:rFonts w:ascii="微軟正黑體" w:eastAsia="微軟正黑體" w:hAnsi="微軟正黑體"/>
          <w:b/>
          <w:bCs/>
          <w:sz w:val="24"/>
          <w:szCs w:val="24"/>
          <w:lang w:eastAsia="zh-TW"/>
        </w:rPr>
      </w:pPr>
      <w:r w:rsidRPr="00A312A8">
        <w:rPr>
          <w:rFonts w:ascii="微軟正黑體" w:eastAsia="微軟正黑體" w:hAnsi="微軟正黑體" w:hint="eastAsia"/>
          <w:b/>
          <w:bCs/>
          <w:sz w:val="24"/>
          <w:szCs w:val="24"/>
          <w:lang w:eastAsia="zh-TW"/>
        </w:rPr>
        <w:t>方法：</w:t>
      </w:r>
      <w:r w:rsidRPr="00A312A8">
        <w:rPr>
          <w:rFonts w:ascii="微軟正黑體" w:eastAsia="微軟正黑體" w:hAnsi="微軟正黑體" w:hint="eastAsia"/>
          <w:sz w:val="24"/>
          <w:szCs w:val="24"/>
          <w:lang w:eastAsia="zh-TW"/>
        </w:rPr>
        <w:t>測試系統中多個模組的交互是否正常。例如：登入流程會結合角色系統、檔案系統、登入系統、物品系統、背包系統等模組，一個完整的測試流程會測試這些模組之間的交互，確保整體流程的正確性。</w:t>
      </w:r>
    </w:p>
    <w:p w14:paraId="69C82D4C" w14:textId="5A82F0F0" w:rsidR="001372B0" w:rsidRDefault="001372B0" w:rsidP="00DF04E6">
      <w:pPr>
        <w:spacing w:line="360" w:lineRule="exact"/>
        <w:rPr>
          <w:rFonts w:ascii="微軟正黑體" w:eastAsia="微軟正黑體" w:hAnsi="微軟正黑體"/>
          <w:sz w:val="24"/>
          <w:szCs w:val="24"/>
          <w:lang w:eastAsia="zh-TW"/>
        </w:rPr>
      </w:pPr>
      <w:r w:rsidRPr="00A312A8">
        <w:rPr>
          <w:rFonts w:ascii="微軟正黑體" w:eastAsia="微軟正黑體" w:hAnsi="微軟正黑體" w:hint="eastAsia"/>
          <w:sz w:val="24"/>
          <w:szCs w:val="24"/>
          <w:lang w:eastAsia="zh-TW"/>
        </w:rPr>
        <w:t>在測試過程中會模擬用戶行為，像是註冊、登入、角色創建、物品管理等，測試每</w:t>
      </w:r>
      <w:proofErr w:type="gramStart"/>
      <w:r w:rsidRPr="00A312A8">
        <w:rPr>
          <w:rFonts w:ascii="微軟正黑體" w:eastAsia="微軟正黑體" w:hAnsi="微軟正黑體" w:hint="eastAsia"/>
          <w:sz w:val="24"/>
          <w:szCs w:val="24"/>
          <w:lang w:eastAsia="zh-TW"/>
        </w:rPr>
        <w:t>個</w:t>
      </w:r>
      <w:proofErr w:type="gramEnd"/>
      <w:r w:rsidRPr="00A312A8">
        <w:rPr>
          <w:rFonts w:ascii="微軟正黑體" w:eastAsia="微軟正黑體" w:hAnsi="微軟正黑體" w:hint="eastAsia"/>
          <w:sz w:val="24"/>
          <w:szCs w:val="24"/>
          <w:lang w:eastAsia="zh-TW"/>
        </w:rPr>
        <w:t>流程是否按預期執行。</w:t>
      </w:r>
    </w:p>
    <w:p w14:paraId="5253F9E2" w14:textId="77777777" w:rsidR="001655CD" w:rsidRPr="00A312A8" w:rsidRDefault="001655CD" w:rsidP="00DF04E6">
      <w:pPr>
        <w:spacing w:line="360" w:lineRule="exact"/>
        <w:rPr>
          <w:rFonts w:ascii="微軟正黑體" w:eastAsia="微軟正黑體" w:hAnsi="微軟正黑體" w:hint="eastAsia"/>
          <w:sz w:val="24"/>
          <w:szCs w:val="24"/>
          <w:lang w:eastAsia="zh-TW"/>
        </w:rPr>
      </w:pPr>
    </w:p>
    <w:p w14:paraId="77921D9C" w14:textId="6C620838" w:rsidR="001372B0" w:rsidRPr="00A312A8" w:rsidRDefault="001372B0" w:rsidP="00DF04E6">
      <w:pPr>
        <w:spacing w:line="360" w:lineRule="exact"/>
        <w:rPr>
          <w:rFonts w:ascii="微軟正黑體" w:eastAsia="微軟正黑體" w:hAnsi="微軟正黑體"/>
          <w:b/>
          <w:bCs/>
          <w:sz w:val="24"/>
          <w:szCs w:val="24"/>
          <w:lang w:eastAsia="zh-TW"/>
        </w:rPr>
      </w:pPr>
      <w:r w:rsidRPr="00A312A8">
        <w:rPr>
          <w:rFonts w:ascii="微軟正黑體" w:eastAsia="微軟正黑體" w:hAnsi="微軟正黑體" w:hint="eastAsia"/>
          <w:b/>
          <w:bCs/>
          <w:sz w:val="24"/>
          <w:szCs w:val="24"/>
          <w:lang w:eastAsia="zh-TW"/>
        </w:rPr>
        <w:lastRenderedPageBreak/>
        <w:t>測試步驟範例：</w:t>
      </w:r>
    </w:p>
    <w:p w14:paraId="3EDE898B" w14:textId="07E22ECE" w:rsidR="001372B0" w:rsidRPr="00A312A8" w:rsidRDefault="001372B0" w:rsidP="00DF04E6">
      <w:pPr>
        <w:pStyle w:val="ae"/>
        <w:numPr>
          <w:ilvl w:val="0"/>
          <w:numId w:val="21"/>
        </w:numPr>
        <w:spacing w:line="360" w:lineRule="exact"/>
        <w:rPr>
          <w:rFonts w:ascii="微軟正黑體" w:eastAsia="微軟正黑體" w:hAnsi="微軟正黑體"/>
          <w:sz w:val="24"/>
          <w:szCs w:val="24"/>
          <w:lang w:eastAsia="zh-TW"/>
        </w:rPr>
      </w:pPr>
      <w:r w:rsidRPr="00A312A8">
        <w:rPr>
          <w:rFonts w:ascii="微軟正黑體" w:eastAsia="微軟正黑體" w:hAnsi="微軟正黑體" w:hint="eastAsia"/>
          <w:sz w:val="24"/>
          <w:szCs w:val="24"/>
          <w:lang w:eastAsia="zh-TW"/>
        </w:rPr>
        <w:t>測試用</w:t>
      </w:r>
      <w:r w:rsidRPr="00A312A8">
        <w:rPr>
          <w:rFonts w:ascii="微軟正黑體" w:eastAsia="微軟正黑體" w:hAnsi="微軟正黑體" w:cs="微軟正黑體" w:hint="eastAsia"/>
          <w:sz w:val="24"/>
          <w:szCs w:val="24"/>
          <w:lang w:eastAsia="zh-TW"/>
        </w:rPr>
        <w:t>戶</w:t>
      </w:r>
      <w:r w:rsidRPr="00A312A8">
        <w:rPr>
          <w:rFonts w:ascii="微軟正黑體" w:eastAsia="微軟正黑體" w:hAnsi="微軟正黑體" w:cs="MS Mincho" w:hint="eastAsia"/>
          <w:sz w:val="24"/>
          <w:szCs w:val="24"/>
          <w:lang w:eastAsia="zh-TW"/>
        </w:rPr>
        <w:t>註冊和登入流程：</w:t>
      </w:r>
    </w:p>
    <w:p w14:paraId="53F1A875" w14:textId="0B2A3C07" w:rsidR="001372B0" w:rsidRPr="00A312A8" w:rsidRDefault="001372B0" w:rsidP="00DF04E6">
      <w:pPr>
        <w:spacing w:line="360" w:lineRule="exact"/>
        <w:ind w:firstLine="480"/>
        <w:rPr>
          <w:rFonts w:ascii="微軟正黑體" w:eastAsia="微軟正黑體" w:hAnsi="微軟正黑體"/>
          <w:sz w:val="24"/>
          <w:szCs w:val="24"/>
          <w:lang w:eastAsia="zh-TW"/>
        </w:rPr>
      </w:pPr>
      <w:r w:rsidRPr="00A312A8">
        <w:rPr>
          <w:rFonts w:ascii="微軟正黑體" w:eastAsia="微軟正黑體" w:hAnsi="微軟正黑體" w:hint="eastAsia"/>
          <w:sz w:val="24"/>
          <w:szCs w:val="24"/>
          <w:lang w:eastAsia="zh-TW"/>
        </w:rPr>
        <w:t>用戶先註冊一個新帳戶，然後通過登入系統進行登錄。</w:t>
      </w:r>
    </w:p>
    <w:p w14:paraId="23D0287C" w14:textId="6E4D8BF1" w:rsidR="001372B0" w:rsidRPr="00A312A8" w:rsidRDefault="001372B0" w:rsidP="00DF04E6">
      <w:pPr>
        <w:spacing w:line="360" w:lineRule="exact"/>
        <w:ind w:firstLine="480"/>
        <w:rPr>
          <w:rFonts w:ascii="微軟正黑體" w:eastAsia="微軟正黑體" w:hAnsi="微軟正黑體"/>
          <w:sz w:val="24"/>
          <w:szCs w:val="24"/>
          <w:lang w:eastAsia="zh-TW"/>
        </w:rPr>
      </w:pPr>
      <w:r w:rsidRPr="00A312A8">
        <w:rPr>
          <w:rFonts w:ascii="微軟正黑體" w:eastAsia="微軟正黑體" w:hAnsi="微軟正黑體" w:hint="eastAsia"/>
          <w:sz w:val="24"/>
          <w:szCs w:val="24"/>
          <w:lang w:eastAsia="zh-TW"/>
        </w:rPr>
        <w:t>測試註冊後的用戶資料是否被正確</w:t>
      </w:r>
      <w:proofErr w:type="gramStart"/>
      <w:r w:rsidRPr="00A312A8">
        <w:rPr>
          <w:rFonts w:ascii="微軟正黑體" w:eastAsia="微軟正黑體" w:hAnsi="微軟正黑體" w:hint="eastAsia"/>
          <w:sz w:val="24"/>
          <w:szCs w:val="24"/>
          <w:lang w:eastAsia="zh-TW"/>
        </w:rPr>
        <w:t>存儲並能夠</w:t>
      </w:r>
      <w:proofErr w:type="gramEnd"/>
      <w:r w:rsidRPr="00A312A8">
        <w:rPr>
          <w:rFonts w:ascii="微軟正黑體" w:eastAsia="微軟正黑體" w:hAnsi="微軟正黑體" w:hint="eastAsia"/>
          <w:sz w:val="24"/>
          <w:szCs w:val="24"/>
          <w:lang w:eastAsia="zh-TW"/>
        </w:rPr>
        <w:t>在登入時正確檢索。</w:t>
      </w:r>
    </w:p>
    <w:p w14:paraId="409DD9E6" w14:textId="2FFE8D9E" w:rsidR="001372B0" w:rsidRPr="00A312A8" w:rsidRDefault="001372B0" w:rsidP="00DF04E6">
      <w:pPr>
        <w:pStyle w:val="ae"/>
        <w:numPr>
          <w:ilvl w:val="0"/>
          <w:numId w:val="21"/>
        </w:numPr>
        <w:spacing w:line="360" w:lineRule="exact"/>
        <w:rPr>
          <w:rFonts w:ascii="微軟正黑體" w:eastAsia="微軟正黑體" w:hAnsi="微軟正黑體"/>
          <w:sz w:val="24"/>
          <w:szCs w:val="24"/>
          <w:lang w:eastAsia="zh-TW"/>
        </w:rPr>
      </w:pPr>
      <w:r w:rsidRPr="00A312A8">
        <w:rPr>
          <w:rFonts w:ascii="微軟正黑體" w:eastAsia="微軟正黑體" w:hAnsi="微軟正黑體" w:hint="eastAsia"/>
          <w:sz w:val="24"/>
          <w:szCs w:val="24"/>
          <w:lang w:eastAsia="zh-TW"/>
        </w:rPr>
        <w:t>測試角色創建和物品系統集成：</w:t>
      </w:r>
    </w:p>
    <w:p w14:paraId="2F81EAD4" w14:textId="538BC3FC" w:rsidR="001372B0" w:rsidRPr="00A312A8" w:rsidRDefault="001372B0" w:rsidP="00DF04E6">
      <w:pPr>
        <w:spacing w:line="360" w:lineRule="exact"/>
        <w:ind w:firstLine="480"/>
        <w:rPr>
          <w:rFonts w:ascii="微軟正黑體" w:eastAsia="微軟正黑體" w:hAnsi="微軟正黑體"/>
          <w:sz w:val="24"/>
          <w:szCs w:val="24"/>
          <w:lang w:eastAsia="zh-TW"/>
        </w:rPr>
      </w:pPr>
      <w:r w:rsidRPr="00A312A8">
        <w:rPr>
          <w:rFonts w:ascii="微軟正黑體" w:eastAsia="微軟正黑體" w:hAnsi="微軟正黑體" w:hint="eastAsia"/>
          <w:sz w:val="24"/>
          <w:szCs w:val="24"/>
          <w:lang w:eastAsia="zh-TW"/>
        </w:rPr>
        <w:t>在成功登入後，創建一個角色並加入物品。</w:t>
      </w:r>
    </w:p>
    <w:p w14:paraId="635DFF7A" w14:textId="33EA6F5E" w:rsidR="001372B0" w:rsidRPr="00A312A8" w:rsidRDefault="001372B0" w:rsidP="00DF04E6">
      <w:pPr>
        <w:spacing w:line="360" w:lineRule="exact"/>
        <w:ind w:firstLine="480"/>
        <w:rPr>
          <w:rFonts w:ascii="微軟正黑體" w:eastAsia="微軟正黑體" w:hAnsi="微軟正黑體"/>
          <w:sz w:val="24"/>
          <w:szCs w:val="24"/>
          <w:lang w:eastAsia="zh-TW"/>
        </w:rPr>
      </w:pPr>
      <w:r w:rsidRPr="00A312A8">
        <w:rPr>
          <w:rFonts w:ascii="微軟正黑體" w:eastAsia="微軟正黑體" w:hAnsi="微軟正黑體" w:hint="eastAsia"/>
          <w:sz w:val="24"/>
          <w:szCs w:val="24"/>
          <w:lang w:eastAsia="zh-TW"/>
        </w:rPr>
        <w:t>測試角色是否能夠成功接收物品，並檢查物品是否正確顯示在角色的背包中。</w:t>
      </w:r>
    </w:p>
    <w:p w14:paraId="19464EEF" w14:textId="3FCDC7E4" w:rsidR="001372B0" w:rsidRPr="00A312A8" w:rsidRDefault="001372B0" w:rsidP="009332EE">
      <w:pPr>
        <w:spacing w:line="360" w:lineRule="exact"/>
        <w:rPr>
          <w:rFonts w:ascii="微軟正黑體" w:eastAsia="微軟正黑體" w:hAnsi="微軟正黑體"/>
          <w:sz w:val="24"/>
          <w:szCs w:val="24"/>
          <w:lang w:eastAsia="zh-TW"/>
        </w:rPr>
      </w:pPr>
      <w:r w:rsidRPr="00A312A8">
        <w:rPr>
          <w:rFonts w:ascii="微軟正黑體" w:eastAsia="微軟正黑體" w:hAnsi="微軟正黑體" w:hint="eastAsia"/>
          <w:b/>
          <w:bCs/>
          <w:sz w:val="24"/>
          <w:szCs w:val="24"/>
          <w:lang w:eastAsia="zh-TW"/>
        </w:rPr>
        <w:t>測試完整流程：</w:t>
      </w:r>
      <w:r w:rsidRPr="00A312A8">
        <w:rPr>
          <w:rFonts w:ascii="微軟正黑體" w:eastAsia="微軟正黑體" w:hAnsi="微軟正黑體" w:hint="eastAsia"/>
          <w:sz w:val="24"/>
          <w:szCs w:val="24"/>
          <w:lang w:eastAsia="zh-TW"/>
        </w:rPr>
        <w:t>從登入開始，檢查所有模組之間的協同作用，確保整個系統流程從用戶登入到背包管理都能順利進行。</w:t>
      </w:r>
    </w:p>
    <w:p w14:paraId="45859CBB" w14:textId="537211DD" w:rsidR="006E71B7" w:rsidRPr="00A312A8" w:rsidRDefault="009332EE" w:rsidP="008D496B">
      <w:pPr>
        <w:pStyle w:val="1"/>
        <w:spacing w:line="360" w:lineRule="atLeast"/>
        <w:rPr>
          <w:rFonts w:ascii="微軟正黑體" w:eastAsia="微軟正黑體" w:hAnsi="微軟正黑體"/>
          <w:color w:val="00B050"/>
          <w:sz w:val="32"/>
          <w:lang w:eastAsia="zh-TW"/>
        </w:rPr>
      </w:pPr>
      <w:r w:rsidRPr="00A312A8">
        <w:rPr>
          <w:rFonts w:ascii="微軟正黑體" w:eastAsia="微軟正黑體" w:hAnsi="微軟正黑體" w:hint="eastAsia"/>
          <w:color w:val="00B050"/>
          <w:sz w:val="32"/>
          <w:lang w:eastAsia="zh-TW"/>
        </w:rPr>
        <w:t>4.3</w:t>
      </w:r>
      <w:r w:rsidR="000B658B" w:rsidRPr="00A312A8">
        <w:rPr>
          <w:rFonts w:ascii="微軟正黑體" w:eastAsia="微軟正黑體" w:hAnsi="微軟正黑體" w:hint="eastAsia"/>
          <w:color w:val="00B050"/>
          <w:sz w:val="32"/>
          <w:lang w:eastAsia="zh-TW"/>
        </w:rPr>
        <w:t xml:space="preserve"> </w:t>
      </w:r>
      <w:r w:rsidR="006E71B7" w:rsidRPr="00A312A8">
        <w:rPr>
          <w:rFonts w:ascii="微軟正黑體" w:eastAsia="微軟正黑體" w:hAnsi="微軟正黑體" w:hint="eastAsia"/>
          <w:color w:val="00B050"/>
          <w:sz w:val="32"/>
          <w:lang w:eastAsia="zh-TW"/>
        </w:rPr>
        <w:t>發現的bug或技術問題與解法</w:t>
      </w:r>
    </w:p>
    <w:p w14:paraId="2FDBBE78" w14:textId="6CD4EC50" w:rsidR="008E4CF5" w:rsidRPr="00A312A8" w:rsidRDefault="008E4CF5" w:rsidP="00DF04E6">
      <w:pPr>
        <w:spacing w:line="360" w:lineRule="exact"/>
        <w:rPr>
          <w:rFonts w:ascii="微軟正黑體" w:eastAsia="微軟正黑體" w:hAnsi="微軟正黑體"/>
          <w:lang w:eastAsia="zh-TW"/>
        </w:rPr>
      </w:pPr>
      <w:r w:rsidRPr="00A312A8">
        <w:rPr>
          <w:rFonts w:ascii="微軟正黑體" w:eastAsia="微軟正黑體" w:hAnsi="微軟正黑體"/>
          <w:sz w:val="24"/>
          <w:lang w:eastAsia="zh-TW"/>
        </w:rPr>
        <w:t xml:space="preserve">1. </w:t>
      </w:r>
      <w:r w:rsidRPr="00A312A8">
        <w:rPr>
          <w:rFonts w:ascii="微軟正黑體" w:eastAsia="微軟正黑體" w:hAnsi="微軟正黑體"/>
          <w:b/>
          <w:bCs/>
          <w:sz w:val="24"/>
          <w:lang w:eastAsia="zh-TW"/>
        </w:rPr>
        <w:t>資料同步問題：</w:t>
      </w:r>
      <w:r w:rsidRPr="00A312A8">
        <w:rPr>
          <w:rFonts w:ascii="微軟正黑體" w:eastAsia="微軟正黑體" w:hAnsi="微軟正黑體"/>
          <w:sz w:val="24"/>
          <w:lang w:eastAsia="zh-TW"/>
        </w:rPr>
        <w:t>透過明確的物件生命週期與檔案讀寫封裝確保一致性</w:t>
      </w:r>
      <w:r w:rsidR="008D496B" w:rsidRPr="00A312A8">
        <w:rPr>
          <w:rFonts w:ascii="微軟正黑體" w:eastAsia="微軟正黑體" w:hAnsi="微軟正黑體" w:hint="eastAsia"/>
          <w:sz w:val="24"/>
          <w:lang w:eastAsia="zh-TW"/>
        </w:rPr>
        <w:t>。</w:t>
      </w:r>
    </w:p>
    <w:p w14:paraId="1C26C57B" w14:textId="47ED11E9" w:rsidR="008E4CF5" w:rsidRPr="00A312A8" w:rsidRDefault="008E4CF5" w:rsidP="00DF04E6">
      <w:pPr>
        <w:spacing w:line="360" w:lineRule="exact"/>
        <w:rPr>
          <w:rFonts w:ascii="微軟正黑體" w:eastAsia="微軟正黑體" w:hAnsi="微軟正黑體"/>
          <w:lang w:eastAsia="zh-TW"/>
        </w:rPr>
      </w:pPr>
      <w:r w:rsidRPr="00A312A8">
        <w:rPr>
          <w:rFonts w:ascii="微軟正黑體" w:eastAsia="微軟正黑體" w:hAnsi="微軟正黑體"/>
          <w:sz w:val="24"/>
          <w:lang w:eastAsia="zh-TW"/>
        </w:rPr>
        <w:t xml:space="preserve">2. </w:t>
      </w:r>
      <w:r w:rsidRPr="00A312A8">
        <w:rPr>
          <w:rFonts w:ascii="微軟正黑體" w:eastAsia="微軟正黑體" w:hAnsi="微軟正黑體"/>
          <w:b/>
          <w:bCs/>
          <w:sz w:val="24"/>
          <w:lang w:eastAsia="zh-TW"/>
        </w:rPr>
        <w:t>類別耦合問題：</w:t>
      </w:r>
      <w:r w:rsidRPr="00A312A8">
        <w:rPr>
          <w:rFonts w:ascii="微軟正黑體" w:eastAsia="微軟正黑體" w:hAnsi="微軟正黑體"/>
          <w:sz w:val="24"/>
          <w:lang w:eastAsia="zh-TW"/>
        </w:rPr>
        <w:t>使用</w:t>
      </w:r>
      <w:proofErr w:type="gramStart"/>
      <w:r w:rsidRPr="00A312A8">
        <w:rPr>
          <w:rFonts w:ascii="微軟正黑體" w:eastAsia="微軟正黑體" w:hAnsi="微軟正黑體"/>
          <w:sz w:val="24"/>
          <w:lang w:eastAsia="zh-TW"/>
        </w:rPr>
        <w:t>友元函式與</w:t>
      </w:r>
      <w:proofErr w:type="gramEnd"/>
      <w:r w:rsidRPr="00A312A8">
        <w:rPr>
          <w:rFonts w:ascii="微軟正黑體" w:eastAsia="微軟正黑體" w:hAnsi="微軟正黑體"/>
          <w:sz w:val="24"/>
          <w:lang w:eastAsia="zh-TW"/>
        </w:rPr>
        <w:t>純虛擬函式設計降低耦合</w:t>
      </w:r>
      <w:r w:rsidR="008D496B" w:rsidRPr="00A312A8">
        <w:rPr>
          <w:rFonts w:ascii="微軟正黑體" w:eastAsia="微軟正黑體" w:hAnsi="微軟正黑體" w:hint="eastAsia"/>
          <w:sz w:val="24"/>
          <w:lang w:eastAsia="zh-TW"/>
        </w:rPr>
        <w:t>。</w:t>
      </w:r>
    </w:p>
    <w:p w14:paraId="3B25D931" w14:textId="4E736280" w:rsidR="00ED733F" w:rsidRPr="00A312A8" w:rsidRDefault="008E4CF5" w:rsidP="008D496B">
      <w:pPr>
        <w:spacing w:line="360" w:lineRule="exact"/>
        <w:rPr>
          <w:rFonts w:ascii="微軟正黑體" w:eastAsia="微軟正黑體" w:hAnsi="微軟正黑體"/>
          <w:sz w:val="24"/>
          <w:lang w:eastAsia="zh-TW"/>
        </w:rPr>
      </w:pPr>
      <w:r w:rsidRPr="00A312A8">
        <w:rPr>
          <w:rFonts w:ascii="微軟正黑體" w:eastAsia="微軟正黑體" w:hAnsi="微軟正黑體"/>
          <w:sz w:val="24"/>
          <w:lang w:eastAsia="zh-TW"/>
        </w:rPr>
        <w:t xml:space="preserve">3. </w:t>
      </w:r>
      <w:r w:rsidRPr="00A312A8">
        <w:rPr>
          <w:rFonts w:ascii="微軟正黑體" w:eastAsia="微軟正黑體" w:hAnsi="微軟正黑體"/>
          <w:b/>
          <w:bCs/>
          <w:sz w:val="24"/>
          <w:lang w:eastAsia="zh-TW"/>
        </w:rPr>
        <w:t>命令列操作的使用者體驗：</w:t>
      </w:r>
      <w:r w:rsidRPr="00A312A8">
        <w:rPr>
          <w:rFonts w:ascii="微軟正黑體" w:eastAsia="微軟正黑體" w:hAnsi="微軟正黑體"/>
          <w:sz w:val="24"/>
          <w:lang w:eastAsia="zh-TW"/>
        </w:rPr>
        <w:t>以顏色與清除畫面命令改善操作感</w:t>
      </w:r>
      <w:r w:rsidR="00DF04E6" w:rsidRPr="00A312A8">
        <w:rPr>
          <w:rFonts w:ascii="微軟正黑體" w:eastAsia="微軟正黑體" w:hAnsi="微軟正黑體" w:hint="eastAsia"/>
          <w:sz w:val="24"/>
          <w:lang w:eastAsia="zh-TW"/>
        </w:rPr>
        <w:t>。</w:t>
      </w:r>
    </w:p>
    <w:p w14:paraId="4A329CC7" w14:textId="08ACF1F8" w:rsidR="00CA0DCD" w:rsidRPr="00A312A8" w:rsidRDefault="00D374F0" w:rsidP="00502976">
      <w:pPr>
        <w:pStyle w:val="1"/>
        <w:spacing w:line="360" w:lineRule="atLeast"/>
        <w:rPr>
          <w:rFonts w:ascii="微軟正黑體" w:eastAsia="微軟正黑體" w:hAnsi="微軟正黑體"/>
          <w:sz w:val="40"/>
          <w:lang w:eastAsia="zh-TW"/>
        </w:rPr>
      </w:pPr>
      <w:r w:rsidRPr="00A312A8">
        <w:rPr>
          <w:rFonts w:ascii="微軟正黑體" w:eastAsia="微軟正黑體" w:hAnsi="微軟正黑體" w:hint="eastAsia"/>
          <w:sz w:val="40"/>
          <w:lang w:eastAsia="zh-TW"/>
        </w:rPr>
        <w:t>五</w:t>
      </w:r>
      <w:r w:rsidR="00CA0DCD" w:rsidRPr="00A312A8">
        <w:rPr>
          <w:rFonts w:ascii="微軟正黑體" w:eastAsia="微軟正黑體" w:hAnsi="微軟正黑體"/>
          <w:sz w:val="40"/>
          <w:lang w:eastAsia="zh-TW"/>
        </w:rPr>
        <w:t>、</w:t>
      </w:r>
      <w:r w:rsidR="00EE385D" w:rsidRPr="00A312A8">
        <w:rPr>
          <w:rFonts w:ascii="微軟正黑體" w:eastAsia="微軟正黑體" w:hAnsi="微軟正黑體" w:hint="eastAsia"/>
          <w:sz w:val="40"/>
          <w:lang w:eastAsia="zh-TW"/>
        </w:rPr>
        <w:t>部署與維護規劃</w:t>
      </w:r>
    </w:p>
    <w:p w14:paraId="60C634A9" w14:textId="73DBCA58" w:rsidR="00CA0DCD" w:rsidRPr="00A312A8" w:rsidRDefault="005505EA" w:rsidP="00815884">
      <w:pPr>
        <w:pStyle w:val="ae"/>
        <w:numPr>
          <w:ilvl w:val="0"/>
          <w:numId w:val="26"/>
        </w:numPr>
        <w:spacing w:line="360" w:lineRule="atLeast"/>
        <w:rPr>
          <w:rFonts w:ascii="微軟正黑體" w:eastAsia="微軟正黑體" w:hAnsi="微軟正黑體" w:cs="Arial"/>
          <w:color w:val="000000"/>
          <w:lang w:eastAsia="zh-TW"/>
        </w:rPr>
      </w:pPr>
      <w:r w:rsidRPr="00A312A8">
        <w:rPr>
          <w:rFonts w:ascii="微軟正黑體" w:eastAsia="微軟正黑體" w:hAnsi="微軟正黑體" w:hint="eastAsia"/>
          <w:b/>
          <w:bCs/>
          <w:sz w:val="24"/>
          <w:lang w:eastAsia="zh-TW"/>
        </w:rPr>
        <w:t>開發平台</w:t>
      </w:r>
      <w:r w:rsidR="006773A9" w:rsidRPr="00A312A8">
        <w:rPr>
          <w:rFonts w:ascii="微軟正黑體" w:eastAsia="微軟正黑體" w:hAnsi="微軟正黑體" w:hint="eastAsia"/>
          <w:b/>
          <w:bCs/>
          <w:sz w:val="24"/>
          <w:lang w:eastAsia="zh-TW"/>
        </w:rPr>
        <w:t>：</w:t>
      </w:r>
      <w:r w:rsidRPr="00A312A8">
        <w:rPr>
          <w:rFonts w:ascii="微軟正黑體" w:eastAsia="微軟正黑體" w:hAnsi="微軟正黑體" w:cs="Arial"/>
          <w:color w:val="000000"/>
          <w:lang w:eastAsia="zh-TW"/>
        </w:rPr>
        <w:t xml:space="preserve"> </w:t>
      </w:r>
      <w:r w:rsidRPr="00A312A8">
        <w:rPr>
          <w:rFonts w:ascii="微軟正黑體" w:eastAsia="微軟正黑體" w:hAnsi="微軟正黑體"/>
          <w:sz w:val="24"/>
          <w:lang w:eastAsia="zh-TW"/>
        </w:rPr>
        <w:t>硬體平台</w:t>
      </w:r>
      <w:r w:rsidR="006773A9" w:rsidRPr="00A312A8">
        <w:rPr>
          <w:rFonts w:ascii="微軟正黑體" w:eastAsia="微軟正黑體" w:hAnsi="微軟正黑體"/>
          <w:sz w:val="24"/>
          <w:lang w:eastAsia="zh-TW"/>
        </w:rPr>
        <w:t>：</w:t>
      </w:r>
      <w:r w:rsidRPr="00A312A8">
        <w:rPr>
          <w:rFonts w:ascii="微軟正黑體" w:eastAsia="微軟正黑體" w:hAnsi="微軟正黑體"/>
          <w:sz w:val="24"/>
          <w:lang w:eastAsia="zh-TW"/>
        </w:rPr>
        <w:t>x8</w:t>
      </w:r>
      <w:r w:rsidR="0022339A" w:rsidRPr="00A312A8">
        <w:rPr>
          <w:rFonts w:ascii="微軟正黑體" w:eastAsia="微軟正黑體" w:hAnsi="微軟正黑體" w:hint="eastAsia"/>
          <w:sz w:val="24"/>
          <w:lang w:eastAsia="zh-TW"/>
        </w:rPr>
        <w:t>6</w:t>
      </w:r>
      <w:r w:rsidRPr="00A312A8">
        <w:rPr>
          <w:rFonts w:ascii="微軟正黑體" w:eastAsia="微軟正黑體" w:hAnsi="微軟正黑體" w:hint="eastAsia"/>
          <w:sz w:val="24"/>
          <w:lang w:eastAsia="zh-TW"/>
        </w:rPr>
        <w:t>、</w:t>
      </w:r>
      <w:r w:rsidRPr="00A312A8">
        <w:rPr>
          <w:rFonts w:ascii="微軟正黑體" w:eastAsia="微軟正黑體" w:hAnsi="微軟正黑體"/>
          <w:sz w:val="24"/>
          <w:lang w:eastAsia="zh-TW"/>
        </w:rPr>
        <w:t>操作系統</w:t>
      </w:r>
      <w:r w:rsidR="006773A9" w:rsidRPr="00A312A8">
        <w:rPr>
          <w:rFonts w:ascii="微軟正黑體" w:eastAsia="微軟正黑體" w:hAnsi="微軟正黑體"/>
          <w:sz w:val="24"/>
          <w:lang w:eastAsia="zh-TW"/>
        </w:rPr>
        <w:t>：</w:t>
      </w:r>
      <w:r w:rsidRPr="00A312A8">
        <w:rPr>
          <w:rFonts w:ascii="微軟正黑體" w:eastAsia="微軟正黑體" w:hAnsi="微軟正黑體"/>
          <w:sz w:val="24"/>
          <w:lang w:eastAsia="zh-TW"/>
        </w:rPr>
        <w:t>window 10</w:t>
      </w:r>
      <w:r w:rsidR="00285649" w:rsidRPr="00A312A8">
        <w:rPr>
          <w:rFonts w:ascii="微軟正黑體" w:eastAsia="微軟正黑體" w:hAnsi="微軟正黑體" w:hint="eastAsia"/>
          <w:sz w:val="24"/>
          <w:lang w:eastAsia="zh-TW"/>
        </w:rPr>
        <w:t>。</w:t>
      </w:r>
    </w:p>
    <w:p w14:paraId="41E976D6" w14:textId="34BEC16B" w:rsidR="00CA0DCD" w:rsidRPr="00A312A8" w:rsidRDefault="005505EA" w:rsidP="00815884">
      <w:pPr>
        <w:pStyle w:val="ae"/>
        <w:numPr>
          <w:ilvl w:val="0"/>
          <w:numId w:val="26"/>
        </w:numPr>
        <w:rPr>
          <w:rFonts w:ascii="微軟正黑體" w:eastAsia="微軟正黑體" w:hAnsi="微軟正黑體"/>
          <w:sz w:val="24"/>
          <w:lang w:eastAsia="zh-TW"/>
        </w:rPr>
      </w:pPr>
      <w:r w:rsidRPr="00A312A8">
        <w:rPr>
          <w:rFonts w:ascii="微軟正黑體" w:eastAsia="微軟正黑體" w:hAnsi="微軟正黑體" w:hint="eastAsia"/>
          <w:b/>
          <w:bCs/>
          <w:sz w:val="24"/>
          <w:szCs w:val="24"/>
          <w:lang w:eastAsia="zh-TW"/>
        </w:rPr>
        <w:t>開發環境</w:t>
      </w:r>
      <w:r w:rsidR="006773A9" w:rsidRPr="00A312A8">
        <w:rPr>
          <w:rFonts w:ascii="微軟正黑體" w:eastAsia="微軟正黑體" w:hAnsi="微軟正黑體" w:hint="eastAsia"/>
          <w:b/>
          <w:bCs/>
          <w:sz w:val="24"/>
          <w:szCs w:val="24"/>
          <w:lang w:eastAsia="zh-TW"/>
        </w:rPr>
        <w:t>：</w:t>
      </w:r>
      <w:r w:rsidR="005163E4" w:rsidRPr="00A312A8">
        <w:rPr>
          <w:rFonts w:ascii="微軟正黑體" w:eastAsia="微軟正黑體" w:hAnsi="微軟正黑體" w:cs="Arial"/>
          <w:color w:val="1F1F1F"/>
          <w:sz w:val="42"/>
          <w:szCs w:val="42"/>
          <w:shd w:val="clear" w:color="auto" w:fill="FFFFFF"/>
        </w:rPr>
        <w:t xml:space="preserve"> </w:t>
      </w:r>
      <w:r w:rsidR="005163E4" w:rsidRPr="00A312A8">
        <w:rPr>
          <w:rFonts w:ascii="微軟正黑體" w:eastAsia="微軟正黑體" w:hAnsi="微軟正黑體"/>
          <w:lang w:eastAsia="zh-TW"/>
        </w:rPr>
        <w:t>Visual Studio Code</w:t>
      </w:r>
      <w:r w:rsidR="00285649" w:rsidRPr="00A312A8">
        <w:rPr>
          <w:rFonts w:ascii="微軟正黑體" w:eastAsia="微軟正黑體" w:hAnsi="微軟正黑體" w:hint="eastAsia"/>
          <w:sz w:val="24"/>
          <w:lang w:eastAsia="zh-TW"/>
        </w:rPr>
        <w:t>。</w:t>
      </w:r>
    </w:p>
    <w:p w14:paraId="7936F295" w14:textId="0AD3AB97" w:rsidR="0022127D" w:rsidRPr="00A312A8" w:rsidRDefault="0022127D" w:rsidP="00815884">
      <w:pPr>
        <w:pStyle w:val="ae"/>
        <w:numPr>
          <w:ilvl w:val="0"/>
          <w:numId w:val="26"/>
        </w:numPr>
        <w:rPr>
          <w:rFonts w:ascii="微軟正黑體" w:eastAsia="微軟正黑體" w:hAnsi="微軟正黑體"/>
          <w:b/>
          <w:bCs/>
          <w:lang w:eastAsia="zh-TW"/>
        </w:rPr>
      </w:pPr>
      <w:r w:rsidRPr="00A312A8">
        <w:rPr>
          <w:rFonts w:ascii="微軟正黑體" w:eastAsia="微軟正黑體" w:hAnsi="微軟正黑體" w:hint="eastAsia"/>
          <w:b/>
          <w:bCs/>
          <w:sz w:val="24"/>
          <w:szCs w:val="24"/>
          <w:lang w:eastAsia="zh-TW"/>
        </w:rPr>
        <w:t>編譯專案</w:t>
      </w:r>
      <w:r w:rsidR="000A4CA1" w:rsidRPr="00A312A8">
        <w:rPr>
          <w:rFonts w:ascii="微軟正黑體" w:eastAsia="微軟正黑體" w:hAnsi="微軟正黑體" w:hint="eastAsia"/>
          <w:b/>
          <w:bCs/>
          <w:sz w:val="24"/>
          <w:szCs w:val="24"/>
          <w:lang w:eastAsia="zh-TW"/>
        </w:rPr>
        <w:t>：</w:t>
      </w:r>
      <w:r w:rsidRPr="00A312A8">
        <w:rPr>
          <w:rFonts w:ascii="微軟正黑體" w:eastAsia="微軟正黑體" w:hAnsi="微軟正黑體" w:hint="eastAsia"/>
          <w:lang w:eastAsia="zh-TW"/>
        </w:rPr>
        <w:t>在專案目錄下執行以下命令來編譯專案：</w:t>
      </w:r>
    </w:p>
    <w:p w14:paraId="7F683812" w14:textId="77777777" w:rsidR="006D2DA1" w:rsidRDefault="004F5576">
      <w:pPr>
        <w:rPr>
          <w:rFonts w:ascii="微軟正黑體" w:eastAsia="微軟正黑體" w:hAnsi="微軟正黑體"/>
          <w:b/>
          <w:bCs/>
          <w:color w:val="00B050"/>
          <w:lang w:eastAsia="zh-TW"/>
        </w:rPr>
      </w:pPr>
      <w:r>
        <w:rPr>
          <w:rFonts w:ascii="微軟正黑體" w:eastAsia="微軟正黑體" w:hAnsi="微軟正黑體" w:hint="eastAsia"/>
          <w:b/>
          <w:bCs/>
          <w:lang w:eastAsia="zh-TW"/>
        </w:rPr>
        <w:t>編譯指令：</w:t>
      </w:r>
      <w:r w:rsidR="00A914F3" w:rsidRPr="00CA1E97">
        <w:rPr>
          <w:rFonts w:ascii="微軟正黑體" w:eastAsia="微軟正黑體" w:hAnsi="微軟正黑體"/>
          <w:b/>
          <w:bCs/>
          <w:color w:val="00B050"/>
          <w:lang w:eastAsia="zh-TW"/>
        </w:rPr>
        <w:t xml:space="preserve">g++ </w:t>
      </w:r>
      <w:r w:rsidR="00314690" w:rsidRPr="00CA1E97">
        <w:rPr>
          <w:rFonts w:ascii="微軟正黑體" w:eastAsia="微軟正黑體" w:hAnsi="微軟正黑體" w:hint="eastAsia"/>
          <w:b/>
          <w:bCs/>
          <w:color w:val="00B050"/>
          <w:lang w:eastAsia="zh-TW"/>
        </w:rPr>
        <w:t>C</w:t>
      </w:r>
      <w:r w:rsidR="00FF15E4" w:rsidRPr="00CA1E97">
        <w:rPr>
          <w:rFonts w:ascii="微軟正黑體" w:eastAsia="微軟正黑體" w:hAnsi="微軟正黑體" w:hint="eastAsia"/>
          <w:b/>
          <w:bCs/>
          <w:color w:val="00B050"/>
          <w:lang w:eastAsia="zh-TW"/>
        </w:rPr>
        <w:t>haracter</w:t>
      </w:r>
      <w:r w:rsidR="00A914F3" w:rsidRPr="00CA1E97">
        <w:rPr>
          <w:rFonts w:ascii="微軟正黑體" w:eastAsia="微軟正黑體" w:hAnsi="微軟正黑體"/>
          <w:b/>
          <w:bCs/>
          <w:color w:val="00B050"/>
          <w:lang w:eastAsia="zh-TW"/>
        </w:rPr>
        <w:t>.cpp</w:t>
      </w:r>
      <w:r w:rsidR="00F80E7F" w:rsidRPr="00CA1E97">
        <w:rPr>
          <w:rFonts w:ascii="微軟正黑體" w:eastAsia="微軟正黑體" w:hAnsi="微軟正黑體" w:hint="eastAsia"/>
          <w:b/>
          <w:bCs/>
          <w:color w:val="00B050"/>
          <w:lang w:eastAsia="zh-TW"/>
        </w:rPr>
        <w:t xml:space="preserve"> FilePlayerData</w:t>
      </w:r>
      <w:r w:rsidR="00A914F3" w:rsidRPr="00CA1E97">
        <w:rPr>
          <w:rFonts w:ascii="微軟正黑體" w:eastAsia="微軟正黑體" w:hAnsi="微軟正黑體"/>
          <w:b/>
          <w:bCs/>
          <w:color w:val="00B050"/>
          <w:lang w:eastAsia="zh-TW"/>
        </w:rPr>
        <w:t xml:space="preserve">.cpp </w:t>
      </w:r>
      <w:r w:rsidR="00F80E7F" w:rsidRPr="00CA1E97">
        <w:rPr>
          <w:rFonts w:ascii="微軟正黑體" w:eastAsia="微軟正黑體" w:hAnsi="微軟正黑體" w:hint="eastAsia"/>
          <w:b/>
          <w:bCs/>
          <w:color w:val="00B050"/>
          <w:lang w:eastAsia="zh-TW"/>
        </w:rPr>
        <w:t>Inventory</w:t>
      </w:r>
      <w:r w:rsidR="00A914F3" w:rsidRPr="00CA1E97">
        <w:rPr>
          <w:rFonts w:ascii="微軟正黑體" w:eastAsia="微軟正黑體" w:hAnsi="微軟正黑體"/>
          <w:b/>
          <w:bCs/>
          <w:color w:val="00B050"/>
          <w:lang w:eastAsia="zh-TW"/>
        </w:rPr>
        <w:t>.cpp</w:t>
      </w:r>
      <w:r w:rsidR="004D2B28" w:rsidRPr="00CA1E97">
        <w:rPr>
          <w:rFonts w:ascii="微軟正黑體" w:eastAsia="微軟正黑體" w:hAnsi="微軟正黑體" w:hint="eastAsia"/>
          <w:b/>
          <w:bCs/>
          <w:color w:val="00B050"/>
          <w:lang w:eastAsia="zh-TW"/>
        </w:rPr>
        <w:t xml:space="preserve"> ItemSystem.cpp LoginSystem.cpp monster.cpp Quest.cpp</w:t>
      </w:r>
      <w:r w:rsidR="00866D94" w:rsidRPr="00CA1E97">
        <w:rPr>
          <w:rFonts w:ascii="微軟正黑體" w:eastAsia="微軟正黑體" w:hAnsi="微軟正黑體" w:hint="eastAsia"/>
          <w:b/>
          <w:bCs/>
          <w:color w:val="00B050"/>
          <w:lang w:eastAsia="zh-TW"/>
        </w:rPr>
        <w:t xml:space="preserve"> Shop.cpp</w:t>
      </w:r>
      <w:r w:rsidR="00621D2F" w:rsidRPr="00CA1E97">
        <w:rPr>
          <w:rFonts w:ascii="微軟正黑體" w:eastAsia="微軟正黑體" w:hAnsi="微軟正黑體" w:hint="eastAsia"/>
          <w:b/>
          <w:bCs/>
          <w:color w:val="00B050"/>
          <w:lang w:eastAsia="zh-TW"/>
        </w:rPr>
        <w:t xml:space="preserve"> battle.cpp</w:t>
      </w:r>
      <w:r w:rsidR="004B5F41">
        <w:rPr>
          <w:rFonts w:ascii="微軟正黑體" w:eastAsia="微軟正黑體" w:hAnsi="微軟正黑體" w:hint="eastAsia"/>
          <w:b/>
          <w:bCs/>
          <w:color w:val="00B050"/>
          <w:lang w:eastAsia="zh-TW"/>
        </w:rPr>
        <w:t xml:space="preserve"> </w:t>
      </w:r>
      <w:r w:rsidR="009A39CB">
        <w:rPr>
          <w:rFonts w:ascii="微軟正黑體" w:eastAsia="微軟正黑體" w:hAnsi="微軟正黑體" w:hint="eastAsia"/>
          <w:b/>
          <w:bCs/>
          <w:color w:val="00B050"/>
          <w:lang w:eastAsia="zh-TW"/>
        </w:rPr>
        <w:t>QuestSystem.cpp</w:t>
      </w:r>
    </w:p>
    <w:p w14:paraId="7CC8C0B7" w14:textId="30FD45B7" w:rsidR="00A914F3" w:rsidRPr="00A312A8" w:rsidRDefault="00A914F3">
      <w:pPr>
        <w:rPr>
          <w:rFonts w:ascii="微軟正黑體" w:eastAsia="微軟正黑體" w:hAnsi="微軟正黑體"/>
          <w:b/>
          <w:bCs/>
          <w:lang w:eastAsia="zh-TW"/>
        </w:rPr>
      </w:pPr>
      <w:r w:rsidRPr="00CA1E97">
        <w:rPr>
          <w:rFonts w:ascii="微軟正黑體" w:eastAsia="微軟正黑體" w:hAnsi="微軟正黑體"/>
          <w:b/>
          <w:bCs/>
          <w:color w:val="00B050"/>
          <w:lang w:eastAsia="zh-TW"/>
        </w:rPr>
        <w:t xml:space="preserve"> -o </w:t>
      </w:r>
      <w:proofErr w:type="spellStart"/>
      <w:r w:rsidR="0016093F" w:rsidRPr="00CA1E97">
        <w:rPr>
          <w:rFonts w:ascii="微軟正黑體" w:eastAsia="微軟正黑體" w:hAnsi="微軟正黑體" w:hint="eastAsia"/>
          <w:b/>
          <w:bCs/>
          <w:color w:val="00B050"/>
          <w:lang w:eastAsia="zh-TW"/>
        </w:rPr>
        <w:t>RPG_game</w:t>
      </w:r>
      <w:proofErr w:type="spellEnd"/>
    </w:p>
    <w:p w14:paraId="0F354737" w14:textId="77777777" w:rsidR="00815884" w:rsidRPr="00A312A8" w:rsidRDefault="00815884" w:rsidP="00815884">
      <w:pPr>
        <w:pStyle w:val="ae"/>
        <w:numPr>
          <w:ilvl w:val="0"/>
          <w:numId w:val="26"/>
        </w:numPr>
        <w:rPr>
          <w:rFonts w:ascii="微軟正黑體" w:eastAsia="微軟正黑體" w:hAnsi="微軟正黑體"/>
          <w:b/>
          <w:bCs/>
          <w:sz w:val="24"/>
          <w:szCs w:val="24"/>
          <w:lang w:eastAsia="zh-TW"/>
        </w:rPr>
      </w:pPr>
      <w:r w:rsidRPr="00A312A8">
        <w:rPr>
          <w:rFonts w:ascii="微軟正黑體" w:eastAsia="微軟正黑體" w:hAnsi="微軟正黑體" w:hint="eastAsia"/>
          <w:b/>
          <w:bCs/>
          <w:sz w:val="24"/>
          <w:szCs w:val="24"/>
          <w:lang w:eastAsia="zh-TW"/>
        </w:rPr>
        <w:t>專案管理：</w:t>
      </w:r>
    </w:p>
    <w:p w14:paraId="7DC209B8" w14:textId="41B89D31" w:rsidR="00815884" w:rsidRPr="00A312A8" w:rsidRDefault="006373B9" w:rsidP="00815884">
      <w:pPr>
        <w:pStyle w:val="ae"/>
        <w:ind w:left="360"/>
        <w:rPr>
          <w:rFonts w:ascii="微軟正黑體" w:eastAsia="微軟正黑體" w:hAnsi="微軟正黑體"/>
          <w:lang w:eastAsia="zh-TW"/>
        </w:rPr>
      </w:pPr>
      <w:proofErr w:type="spellStart"/>
      <w:r w:rsidRPr="00A312A8">
        <w:rPr>
          <w:rFonts w:ascii="微軟正黑體" w:eastAsia="微軟正黑體" w:hAnsi="微軟正黑體"/>
          <w:lang w:eastAsia="zh-TW"/>
        </w:rPr>
        <w:t>G</w:t>
      </w:r>
      <w:r w:rsidR="005163E4" w:rsidRPr="00A312A8">
        <w:rPr>
          <w:rFonts w:ascii="微軟正黑體" w:eastAsia="微軟正黑體" w:hAnsi="微軟正黑體" w:hint="eastAsia"/>
          <w:lang w:eastAsia="zh-TW"/>
        </w:rPr>
        <w:t>ith</w:t>
      </w:r>
      <w:r w:rsidRPr="00A312A8">
        <w:rPr>
          <w:rFonts w:ascii="微軟正黑體" w:eastAsia="微軟正黑體" w:hAnsi="微軟正黑體" w:hint="eastAsia"/>
          <w:lang w:eastAsia="zh-TW"/>
        </w:rPr>
        <w:t>u</w:t>
      </w:r>
      <w:r w:rsidR="005163E4" w:rsidRPr="00A312A8">
        <w:rPr>
          <w:rFonts w:ascii="微軟正黑體" w:eastAsia="微軟正黑體" w:hAnsi="微軟正黑體" w:hint="eastAsia"/>
          <w:lang w:eastAsia="zh-TW"/>
        </w:rPr>
        <w:t>b</w:t>
      </w:r>
      <w:proofErr w:type="spellEnd"/>
      <w:r w:rsidR="006773A9" w:rsidRPr="00A312A8">
        <w:rPr>
          <w:rFonts w:ascii="微軟正黑體" w:eastAsia="微軟正黑體" w:hAnsi="微軟正黑體" w:hint="eastAsia"/>
          <w:lang w:eastAsia="zh-TW"/>
        </w:rPr>
        <w:t>：</w:t>
      </w:r>
      <w:r w:rsidR="00673B15" w:rsidRPr="00A312A8">
        <w:rPr>
          <w:rFonts w:ascii="微軟正黑體" w:eastAsia="微軟正黑體" w:hAnsi="微軟正黑體"/>
        </w:rPr>
        <w:t xml:space="preserve"> </w:t>
      </w:r>
      <w:hyperlink r:id="rId17" w:history="1">
        <w:r w:rsidR="00673B15" w:rsidRPr="00A312A8">
          <w:rPr>
            <w:rStyle w:val="affa"/>
            <w:rFonts w:ascii="微軟正黑體" w:eastAsia="微軟正黑體" w:hAnsi="微軟正黑體"/>
            <w:lang w:eastAsia="zh-TW"/>
          </w:rPr>
          <w:t>https</w:t>
        </w:r>
        <w:r w:rsidR="006773A9" w:rsidRPr="00A312A8">
          <w:rPr>
            <w:rStyle w:val="affa"/>
            <w:rFonts w:ascii="微軟正黑體" w:eastAsia="微軟正黑體" w:hAnsi="微軟正黑體"/>
            <w:lang w:eastAsia="zh-TW"/>
          </w:rPr>
          <w:t>：</w:t>
        </w:r>
        <w:r w:rsidR="00673B15" w:rsidRPr="00A312A8">
          <w:rPr>
            <w:rStyle w:val="affa"/>
            <w:rFonts w:ascii="微軟正黑體" w:eastAsia="微軟正黑體" w:hAnsi="微軟正黑體"/>
            <w:lang w:eastAsia="zh-TW"/>
          </w:rPr>
          <w:t>//github.com/squirrel1209/Kway_-.git</w:t>
        </w:r>
      </w:hyperlink>
    </w:p>
    <w:p w14:paraId="194F0296" w14:textId="193C06D8" w:rsidR="00A312A8" w:rsidRDefault="00815884">
      <w:pPr>
        <w:rPr>
          <w:rFonts w:ascii="微軟正黑體" w:eastAsia="微軟正黑體" w:hAnsi="微軟正黑體"/>
          <w:lang w:eastAsia="zh-TW"/>
        </w:rPr>
      </w:pPr>
      <w:r w:rsidRPr="00A312A8">
        <w:rPr>
          <w:rFonts w:ascii="微軟正黑體" w:eastAsia="微軟正黑體" w:hAnsi="微軟正黑體" w:hint="eastAsia"/>
          <w:lang w:eastAsia="zh-TW"/>
        </w:rPr>
        <w:lastRenderedPageBreak/>
        <w:t xml:space="preserve">　　　　　　　　　　</w:t>
      </w:r>
      <w:r w:rsidR="00673B15" w:rsidRPr="00A312A8">
        <w:rPr>
          <w:rFonts w:ascii="微軟正黑體" w:eastAsia="微軟正黑體" w:hAnsi="微軟正黑體"/>
          <w:noProof/>
          <w:lang w:eastAsia="zh-TW"/>
        </w:rPr>
        <w:drawing>
          <wp:inline distT="0" distB="0" distL="0" distR="0" wp14:anchorId="5D47DB35" wp14:editId="5C7DF43F">
            <wp:extent cx="1409700" cy="1409700"/>
            <wp:effectExtent l="0" t="0" r="0" b="0"/>
            <wp:docPr id="1753986332"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4097C3B6" w14:textId="4757050F" w:rsidR="00673B15" w:rsidRPr="00A312A8" w:rsidRDefault="00A312A8">
      <w:pPr>
        <w:rPr>
          <w:rFonts w:ascii="微軟正黑體" w:eastAsia="微軟正黑體" w:hAnsi="微軟正黑體"/>
          <w:lang w:eastAsia="zh-TW"/>
        </w:rPr>
      </w:pPr>
      <w:r>
        <w:rPr>
          <w:rFonts w:ascii="微軟正黑體" w:eastAsia="微軟正黑體" w:hAnsi="微軟正黑體"/>
          <w:lang w:eastAsia="zh-TW"/>
        </w:rPr>
        <w:br w:type="page"/>
      </w:r>
    </w:p>
    <w:p w14:paraId="15E38079" w14:textId="4923CCF3" w:rsidR="00C01048" w:rsidRPr="00A312A8" w:rsidRDefault="00C01048" w:rsidP="00C01048">
      <w:pPr>
        <w:pStyle w:val="ae"/>
        <w:numPr>
          <w:ilvl w:val="0"/>
          <w:numId w:val="26"/>
        </w:numPr>
        <w:rPr>
          <w:rFonts w:ascii="微軟正黑體" w:eastAsia="微軟正黑體" w:hAnsi="微軟正黑體"/>
          <w:b/>
          <w:bCs/>
          <w:lang w:eastAsia="zh-TW"/>
        </w:rPr>
      </w:pPr>
      <w:r w:rsidRPr="00A312A8">
        <w:rPr>
          <w:rFonts w:ascii="微軟正黑體" w:eastAsia="微軟正黑體" w:hAnsi="微軟正黑體" w:hint="eastAsia"/>
          <w:b/>
          <w:bCs/>
          <w:lang w:eastAsia="zh-TW"/>
        </w:rPr>
        <w:lastRenderedPageBreak/>
        <w:t>分工：</w:t>
      </w:r>
    </w:p>
    <w:p w14:paraId="4FDF6B4A" w14:textId="27E76FAB" w:rsidR="00C01048" w:rsidRPr="00A312A8" w:rsidRDefault="00C01048" w:rsidP="00C01048">
      <w:pPr>
        <w:pStyle w:val="ae"/>
        <w:ind w:left="360"/>
        <w:rPr>
          <w:rFonts w:ascii="微軟正黑體" w:eastAsia="微軟正黑體" w:hAnsi="微軟正黑體"/>
          <w:lang w:eastAsia="zh-TW"/>
        </w:rPr>
      </w:pPr>
      <w:r w:rsidRPr="00A312A8">
        <w:rPr>
          <w:rFonts w:ascii="微軟正黑體" w:eastAsia="微軟正黑體" w:hAnsi="微軟正黑體"/>
          <w:noProof/>
          <w:lang w:eastAsia="zh-TW"/>
        </w:rPr>
        <w:drawing>
          <wp:inline distT="0" distB="0" distL="0" distR="0" wp14:anchorId="275E6D46" wp14:editId="4E36D071">
            <wp:extent cx="5486400" cy="3007360"/>
            <wp:effectExtent l="0" t="0" r="0" b="2540"/>
            <wp:docPr id="79046362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63625" name=""/>
                    <pic:cNvPicPr/>
                  </pic:nvPicPr>
                  <pic:blipFill>
                    <a:blip r:embed="rId19"/>
                    <a:stretch>
                      <a:fillRect/>
                    </a:stretch>
                  </pic:blipFill>
                  <pic:spPr>
                    <a:xfrm>
                      <a:off x="0" y="0"/>
                      <a:ext cx="5486400" cy="3007360"/>
                    </a:xfrm>
                    <a:prstGeom prst="rect">
                      <a:avLst/>
                    </a:prstGeom>
                  </pic:spPr>
                </pic:pic>
              </a:graphicData>
            </a:graphic>
          </wp:inline>
        </w:drawing>
      </w:r>
    </w:p>
    <w:p w14:paraId="0DFE236F" w14:textId="14C37E24" w:rsidR="00F72A63" w:rsidRPr="00A312A8" w:rsidRDefault="00D374F0">
      <w:pPr>
        <w:pStyle w:val="1"/>
        <w:rPr>
          <w:rFonts w:ascii="微軟正黑體" w:eastAsia="微軟正黑體" w:hAnsi="微軟正黑體"/>
          <w:sz w:val="40"/>
          <w:lang w:eastAsia="zh-TW"/>
        </w:rPr>
      </w:pPr>
      <w:r w:rsidRPr="00A312A8">
        <w:rPr>
          <w:rFonts w:ascii="微軟正黑體" w:eastAsia="微軟正黑體" w:hAnsi="微軟正黑體" w:hint="eastAsia"/>
          <w:sz w:val="40"/>
          <w:lang w:eastAsia="zh-TW"/>
        </w:rPr>
        <w:t>六</w:t>
      </w:r>
      <w:r w:rsidR="00EF1444" w:rsidRPr="00A312A8">
        <w:rPr>
          <w:rFonts w:ascii="微軟正黑體" w:eastAsia="微軟正黑體" w:hAnsi="微軟正黑體"/>
          <w:sz w:val="40"/>
          <w:lang w:eastAsia="zh-TW"/>
        </w:rPr>
        <w:t>、未來擴充建議</w:t>
      </w:r>
    </w:p>
    <w:p w14:paraId="7FCF2752" w14:textId="45EA904B" w:rsidR="00C01048" w:rsidRPr="00A312A8" w:rsidRDefault="00384849" w:rsidP="00C01048">
      <w:pPr>
        <w:rPr>
          <w:rFonts w:ascii="微軟正黑體" w:eastAsia="微軟正黑體" w:hAnsi="微軟正黑體"/>
          <w:sz w:val="24"/>
          <w:lang w:eastAsia="zh-TW"/>
        </w:rPr>
      </w:pPr>
      <w:r w:rsidRPr="00A312A8">
        <w:rPr>
          <w:rFonts w:ascii="微軟正黑體" w:eastAsia="微軟正黑體" w:hAnsi="微軟正黑體" w:hint="eastAsia"/>
          <w:sz w:val="24"/>
          <w:lang w:eastAsia="zh-TW"/>
        </w:rPr>
        <w:t>實作</w:t>
      </w:r>
      <w:r w:rsidR="00C01048" w:rsidRPr="00A312A8">
        <w:rPr>
          <w:rFonts w:ascii="微軟正黑體" w:eastAsia="微軟正黑體" w:hAnsi="微軟正黑體" w:hint="eastAsia"/>
          <w:sz w:val="24"/>
          <w:lang w:eastAsia="zh-TW"/>
        </w:rPr>
        <w:t xml:space="preserve"> </w:t>
      </w:r>
      <w:r w:rsidR="00C01048" w:rsidRPr="00A312A8">
        <w:rPr>
          <w:rFonts w:ascii="微軟正黑體" w:eastAsia="微軟正黑體" w:hAnsi="微軟正黑體" w:hint="eastAsia"/>
          <w:b/>
          <w:bCs/>
          <w:color w:val="FF0000"/>
          <w:sz w:val="24"/>
          <w:lang w:eastAsia="zh-TW"/>
        </w:rPr>
        <w:t>Socket</w:t>
      </w:r>
      <w:r w:rsidR="00C01048" w:rsidRPr="00A312A8">
        <w:rPr>
          <w:rFonts w:ascii="微軟正黑體" w:eastAsia="微軟正黑體" w:hAnsi="微軟正黑體" w:hint="eastAsia"/>
          <w:sz w:val="24"/>
          <w:lang w:eastAsia="zh-TW"/>
        </w:rPr>
        <w:t xml:space="preserve"> 程式設計，實現多人連線對戰與互動模式，讓遊戲變成支持協作或競爭</w:t>
      </w:r>
      <w:proofErr w:type="gramStart"/>
      <w:r w:rsidR="00C01048" w:rsidRPr="00A312A8">
        <w:rPr>
          <w:rFonts w:ascii="微軟正黑體" w:eastAsia="微軟正黑體" w:hAnsi="微軟正黑體" w:hint="eastAsia"/>
          <w:sz w:val="24"/>
          <w:lang w:eastAsia="zh-TW"/>
        </w:rPr>
        <w:t>的線上遊戲</w:t>
      </w:r>
      <w:proofErr w:type="gramEnd"/>
      <w:r w:rsidR="00C01048" w:rsidRPr="00A312A8">
        <w:rPr>
          <w:rFonts w:ascii="微軟正黑體" w:eastAsia="微軟正黑體" w:hAnsi="微軟正黑體" w:hint="eastAsia"/>
          <w:sz w:val="24"/>
          <w:lang w:eastAsia="zh-TW"/>
        </w:rPr>
        <w:t>，並支援以下玩法：</w:t>
      </w:r>
    </w:p>
    <w:p w14:paraId="166CA8D0" w14:textId="0F4DFED8" w:rsidR="00C01048" w:rsidRPr="00A312A8" w:rsidRDefault="00C01048" w:rsidP="001570B0">
      <w:pPr>
        <w:pStyle w:val="ae"/>
        <w:numPr>
          <w:ilvl w:val="0"/>
          <w:numId w:val="27"/>
        </w:numPr>
        <w:rPr>
          <w:rFonts w:ascii="微軟正黑體" w:eastAsia="微軟正黑體" w:hAnsi="微軟正黑體"/>
          <w:sz w:val="24"/>
          <w:lang w:eastAsia="zh-TW"/>
        </w:rPr>
      </w:pPr>
      <w:r w:rsidRPr="00A312A8">
        <w:rPr>
          <w:rFonts w:ascii="微軟正黑體" w:eastAsia="微軟正黑體" w:hAnsi="微軟正黑體" w:hint="eastAsia"/>
          <w:sz w:val="24"/>
          <w:lang w:eastAsia="zh-TW"/>
        </w:rPr>
        <w:t>競技場模式：即時對戰，獲得排名</w:t>
      </w:r>
      <w:proofErr w:type="gramStart"/>
      <w:r w:rsidRPr="00A312A8">
        <w:rPr>
          <w:rFonts w:ascii="微軟正黑體" w:eastAsia="微軟正黑體" w:hAnsi="微軟正黑體" w:hint="eastAsia"/>
          <w:sz w:val="24"/>
          <w:lang w:eastAsia="zh-TW"/>
        </w:rPr>
        <w:t>與獎勳</w:t>
      </w:r>
      <w:proofErr w:type="gramEnd"/>
      <w:r w:rsidRPr="00A312A8">
        <w:rPr>
          <w:rFonts w:ascii="微軟正黑體" w:eastAsia="微軟正黑體" w:hAnsi="微軟正黑體" w:hint="eastAsia"/>
          <w:sz w:val="24"/>
          <w:lang w:eastAsia="zh-TW"/>
        </w:rPr>
        <w:t>。</w:t>
      </w:r>
    </w:p>
    <w:p w14:paraId="2BEE3416" w14:textId="480DAD82" w:rsidR="00C01048" w:rsidRPr="00A312A8" w:rsidRDefault="00C01048" w:rsidP="001570B0">
      <w:pPr>
        <w:pStyle w:val="ae"/>
        <w:numPr>
          <w:ilvl w:val="0"/>
          <w:numId w:val="27"/>
        </w:numPr>
        <w:rPr>
          <w:rFonts w:ascii="微軟正黑體" w:eastAsia="微軟正黑體" w:hAnsi="微軟正黑體"/>
          <w:sz w:val="24"/>
          <w:lang w:eastAsia="zh-TW"/>
        </w:rPr>
      </w:pPr>
      <w:r w:rsidRPr="00A312A8">
        <w:rPr>
          <w:rFonts w:ascii="微軟正黑體" w:eastAsia="微軟正黑體" w:hAnsi="微軟正黑體" w:hint="eastAsia"/>
          <w:sz w:val="24"/>
          <w:lang w:eastAsia="zh-TW"/>
        </w:rPr>
        <w:t>合作任務：玩家組隊協力完成劇情任務或挑戰。</w:t>
      </w:r>
    </w:p>
    <w:p w14:paraId="7988FDDA" w14:textId="49D9DAC7" w:rsidR="00C01048" w:rsidRPr="00A312A8" w:rsidRDefault="00C01048" w:rsidP="001570B0">
      <w:pPr>
        <w:pStyle w:val="ae"/>
        <w:numPr>
          <w:ilvl w:val="0"/>
          <w:numId w:val="27"/>
        </w:numPr>
        <w:rPr>
          <w:rFonts w:ascii="微軟正黑體" w:eastAsia="微軟正黑體" w:hAnsi="微軟正黑體"/>
          <w:sz w:val="24"/>
          <w:lang w:eastAsia="zh-TW"/>
        </w:rPr>
      </w:pPr>
      <w:r w:rsidRPr="00A312A8">
        <w:rPr>
          <w:rFonts w:ascii="微軟正黑體" w:eastAsia="微軟正黑體" w:hAnsi="微軟正黑體" w:hint="eastAsia"/>
          <w:sz w:val="24"/>
          <w:lang w:eastAsia="zh-TW"/>
        </w:rPr>
        <w:t>交易與社交系統：玩家互相交換物品與裝備。</w:t>
      </w:r>
    </w:p>
    <w:p w14:paraId="69390745" w14:textId="76024CD1" w:rsidR="00F72A63" w:rsidRPr="00A312A8" w:rsidRDefault="00C01048" w:rsidP="001570B0">
      <w:pPr>
        <w:pStyle w:val="ae"/>
        <w:numPr>
          <w:ilvl w:val="0"/>
          <w:numId w:val="27"/>
        </w:numPr>
        <w:rPr>
          <w:rFonts w:ascii="微軟正黑體" w:eastAsia="微軟正黑體" w:hAnsi="微軟正黑體"/>
          <w:lang w:eastAsia="zh-TW"/>
        </w:rPr>
      </w:pPr>
      <w:r w:rsidRPr="00A312A8">
        <w:rPr>
          <w:rFonts w:ascii="微軟正黑體" w:eastAsia="微軟正黑體" w:hAnsi="微軟正黑體" w:hint="eastAsia"/>
          <w:sz w:val="24"/>
          <w:lang w:eastAsia="zh-TW"/>
        </w:rPr>
        <w:t>多人副本：多人合作挑戰強大敵人。</w:t>
      </w:r>
    </w:p>
    <w:sectPr w:rsidR="00F72A63" w:rsidRPr="00A312A8" w:rsidSect="00034616">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2F930" w14:textId="77777777" w:rsidR="001D5706" w:rsidRDefault="001D5706" w:rsidP="00BD1192">
      <w:pPr>
        <w:spacing w:after="0" w:line="240" w:lineRule="auto"/>
      </w:pPr>
      <w:r>
        <w:separator/>
      </w:r>
    </w:p>
  </w:endnote>
  <w:endnote w:type="continuationSeparator" w:id="0">
    <w:p w14:paraId="1BB201D3" w14:textId="77777777" w:rsidR="001D5706" w:rsidRDefault="001D5706" w:rsidP="00BD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4412626"/>
      <w:docPartObj>
        <w:docPartGallery w:val="Page Numbers (Bottom of Page)"/>
        <w:docPartUnique/>
      </w:docPartObj>
    </w:sdtPr>
    <w:sdtContent>
      <w:p w14:paraId="69791A9B" w14:textId="1BEAA91A" w:rsidR="00BD1192" w:rsidRDefault="00BD1192">
        <w:pPr>
          <w:pStyle w:val="a7"/>
          <w:jc w:val="center"/>
        </w:pPr>
        <w:r>
          <w:fldChar w:fldCharType="begin"/>
        </w:r>
        <w:r>
          <w:instrText>PAGE   \* MERGEFORMAT</w:instrText>
        </w:r>
        <w:r>
          <w:fldChar w:fldCharType="separate"/>
        </w:r>
        <w:r>
          <w:rPr>
            <w:lang w:val="zh-TW" w:eastAsia="zh-TW"/>
          </w:rPr>
          <w:t>2</w:t>
        </w:r>
        <w:r>
          <w:fldChar w:fldCharType="end"/>
        </w:r>
      </w:p>
    </w:sdtContent>
  </w:sdt>
  <w:p w14:paraId="1F73EDD2" w14:textId="77777777" w:rsidR="00BD1192" w:rsidRDefault="00BD119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728DF" w14:textId="77777777" w:rsidR="001D5706" w:rsidRDefault="001D5706" w:rsidP="00BD1192">
      <w:pPr>
        <w:spacing w:after="0" w:line="240" w:lineRule="auto"/>
      </w:pPr>
      <w:r>
        <w:separator/>
      </w:r>
    </w:p>
  </w:footnote>
  <w:footnote w:type="continuationSeparator" w:id="0">
    <w:p w14:paraId="5E2F0EFB" w14:textId="77777777" w:rsidR="001D5706" w:rsidRDefault="001D5706" w:rsidP="00BD1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4130896"/>
    <w:multiLevelType w:val="hybridMultilevel"/>
    <w:tmpl w:val="36B4F6CC"/>
    <w:lvl w:ilvl="0" w:tplc="B8A4DB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8857C5F"/>
    <w:multiLevelType w:val="hybridMultilevel"/>
    <w:tmpl w:val="24B0D0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B976308"/>
    <w:multiLevelType w:val="hybridMultilevel"/>
    <w:tmpl w:val="32FAF142"/>
    <w:lvl w:ilvl="0" w:tplc="5D9A5110">
      <w:start w:val="1"/>
      <w:numFmt w:val="decimal"/>
      <w:lvlText w:val="%1."/>
      <w:lvlJc w:val="left"/>
      <w:pPr>
        <w:ind w:left="360" w:hanging="360"/>
      </w:pPr>
      <w:rPr>
        <w:rFonts w:ascii="微軟正黑體" w:eastAsia="微軟正黑體" w:hAnsi="微軟正黑體" w:cstheme="minorBidi" w:hint="default"/>
        <w:b/>
        <w:color w:val="auto"/>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0CF42B7D"/>
    <w:multiLevelType w:val="hybridMultilevel"/>
    <w:tmpl w:val="EDBAA66E"/>
    <w:lvl w:ilvl="0" w:tplc="66A42014">
      <w:start w:val="1"/>
      <w:numFmt w:val="taiwaneseCountingThousand"/>
      <w:lvlText w:val="%1、"/>
      <w:lvlJc w:val="left"/>
      <w:pPr>
        <w:ind w:left="792" w:hanging="79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E797288"/>
    <w:multiLevelType w:val="hybridMultilevel"/>
    <w:tmpl w:val="53B6FD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E0D038C"/>
    <w:multiLevelType w:val="hybridMultilevel"/>
    <w:tmpl w:val="948C492A"/>
    <w:lvl w:ilvl="0" w:tplc="3BEAD886">
      <w:start w:val="1"/>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4627B8E"/>
    <w:multiLevelType w:val="hybridMultilevel"/>
    <w:tmpl w:val="318E5E10"/>
    <w:lvl w:ilvl="0" w:tplc="3BEAD88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25346CDD"/>
    <w:multiLevelType w:val="hybridMultilevel"/>
    <w:tmpl w:val="5FC20F7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28546371"/>
    <w:multiLevelType w:val="hybridMultilevel"/>
    <w:tmpl w:val="65D641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DC511D4"/>
    <w:multiLevelType w:val="hybridMultilevel"/>
    <w:tmpl w:val="BC5CC5E8"/>
    <w:lvl w:ilvl="0" w:tplc="C19E3F66">
      <w:start w:val="1"/>
      <w:numFmt w:val="taiwaneseCountingThousand"/>
      <w:lvlText w:val="%1、"/>
      <w:lvlJc w:val="left"/>
      <w:pPr>
        <w:ind w:left="792" w:hanging="79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0A02FA4"/>
    <w:multiLevelType w:val="hybridMultilevel"/>
    <w:tmpl w:val="4CF6EE54"/>
    <w:lvl w:ilvl="0" w:tplc="97460806">
      <w:start w:val="1"/>
      <w:numFmt w:val="taiwaneseCountingThousand"/>
      <w:lvlText w:val="%1、"/>
      <w:lvlJc w:val="left"/>
      <w:pPr>
        <w:ind w:left="792" w:hanging="79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3686202"/>
    <w:multiLevelType w:val="hybridMultilevel"/>
    <w:tmpl w:val="14CAD2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A840901"/>
    <w:multiLevelType w:val="hybridMultilevel"/>
    <w:tmpl w:val="0DE2D522"/>
    <w:lvl w:ilvl="0" w:tplc="78105910">
      <w:start w:val="1"/>
      <w:numFmt w:val="taiwaneseCountingThousand"/>
      <w:lvlText w:val="%1、"/>
      <w:lvlJc w:val="left"/>
      <w:pPr>
        <w:ind w:left="792" w:hanging="79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CF258D2"/>
    <w:multiLevelType w:val="hybridMultilevel"/>
    <w:tmpl w:val="C152E8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46160936"/>
    <w:multiLevelType w:val="hybridMultilevel"/>
    <w:tmpl w:val="23026514"/>
    <w:lvl w:ilvl="0" w:tplc="3BEAD8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C180366"/>
    <w:multiLevelType w:val="hybridMultilevel"/>
    <w:tmpl w:val="446EC26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146216A"/>
    <w:multiLevelType w:val="hybridMultilevel"/>
    <w:tmpl w:val="3A2E63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59C7CF2"/>
    <w:multiLevelType w:val="hybridMultilevel"/>
    <w:tmpl w:val="B7722800"/>
    <w:lvl w:ilvl="0" w:tplc="B69AA8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96E0BCB"/>
    <w:multiLevelType w:val="multilevel"/>
    <w:tmpl w:val="548E46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56317"/>
    <w:multiLevelType w:val="hybridMultilevel"/>
    <w:tmpl w:val="EE4449F4"/>
    <w:lvl w:ilvl="0" w:tplc="57F27618">
      <w:start w:val="1"/>
      <w:numFmt w:val="taiwaneseCountingThousand"/>
      <w:lvlText w:val="%1、"/>
      <w:lvlJc w:val="left"/>
      <w:pPr>
        <w:ind w:left="792" w:hanging="79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4FC6AFD"/>
    <w:multiLevelType w:val="hybridMultilevel"/>
    <w:tmpl w:val="EAF430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69232317"/>
    <w:multiLevelType w:val="hybridMultilevel"/>
    <w:tmpl w:val="835CC8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6AC1357D"/>
    <w:multiLevelType w:val="hybridMultilevel"/>
    <w:tmpl w:val="572C96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6B3B0122"/>
    <w:multiLevelType w:val="hybridMultilevel"/>
    <w:tmpl w:val="B906C8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633023119">
    <w:abstractNumId w:val="8"/>
  </w:num>
  <w:num w:numId="2" w16cid:durableId="1448089146">
    <w:abstractNumId w:val="6"/>
  </w:num>
  <w:num w:numId="3" w16cid:durableId="1773818907">
    <w:abstractNumId w:val="5"/>
  </w:num>
  <w:num w:numId="4" w16cid:durableId="2120710337">
    <w:abstractNumId w:val="4"/>
  </w:num>
  <w:num w:numId="5" w16cid:durableId="1288201181">
    <w:abstractNumId w:val="7"/>
  </w:num>
  <w:num w:numId="6" w16cid:durableId="1109469141">
    <w:abstractNumId w:val="3"/>
  </w:num>
  <w:num w:numId="7" w16cid:durableId="761488439">
    <w:abstractNumId w:val="2"/>
  </w:num>
  <w:num w:numId="8" w16cid:durableId="439762049">
    <w:abstractNumId w:val="1"/>
  </w:num>
  <w:num w:numId="9" w16cid:durableId="1657953181">
    <w:abstractNumId w:val="0"/>
  </w:num>
  <w:num w:numId="10" w16cid:durableId="449399969">
    <w:abstractNumId w:val="10"/>
  </w:num>
  <w:num w:numId="11" w16cid:durableId="1318651497">
    <w:abstractNumId w:val="13"/>
  </w:num>
  <w:num w:numId="12" w16cid:durableId="1098335916">
    <w:abstractNumId w:val="25"/>
  </w:num>
  <w:num w:numId="13" w16cid:durableId="1819111996">
    <w:abstractNumId w:val="20"/>
  </w:num>
  <w:num w:numId="14" w16cid:durableId="1686175814">
    <w:abstractNumId w:val="16"/>
  </w:num>
  <w:num w:numId="15" w16cid:durableId="1167940020">
    <w:abstractNumId w:val="32"/>
  </w:num>
  <w:num w:numId="16" w16cid:durableId="391466578">
    <w:abstractNumId w:val="29"/>
  </w:num>
  <w:num w:numId="17" w16cid:durableId="1175264152">
    <w:abstractNumId w:val="24"/>
  </w:num>
  <w:num w:numId="18" w16cid:durableId="1443067363">
    <w:abstractNumId w:val="17"/>
  </w:num>
  <w:num w:numId="19" w16cid:durableId="72700975">
    <w:abstractNumId w:val="23"/>
  </w:num>
  <w:num w:numId="20" w16cid:durableId="1424835555">
    <w:abstractNumId w:val="15"/>
  </w:num>
  <w:num w:numId="21" w16cid:durableId="2047023209">
    <w:abstractNumId w:val="22"/>
  </w:num>
  <w:num w:numId="22" w16cid:durableId="1445922916">
    <w:abstractNumId w:val="9"/>
  </w:num>
  <w:num w:numId="23" w16cid:durableId="1024015009">
    <w:abstractNumId w:val="31"/>
  </w:num>
  <w:num w:numId="24" w16cid:durableId="362556903">
    <w:abstractNumId w:val="28"/>
  </w:num>
  <w:num w:numId="25" w16cid:durableId="718820751">
    <w:abstractNumId w:val="14"/>
  </w:num>
  <w:num w:numId="26" w16cid:durableId="1893536399">
    <w:abstractNumId w:val="11"/>
  </w:num>
  <w:num w:numId="27" w16cid:durableId="661277672">
    <w:abstractNumId w:val="26"/>
  </w:num>
  <w:num w:numId="28" w16cid:durableId="235169234">
    <w:abstractNumId w:val="30"/>
  </w:num>
  <w:num w:numId="29" w16cid:durableId="1870753177">
    <w:abstractNumId w:val="18"/>
  </w:num>
  <w:num w:numId="30" w16cid:durableId="317391212">
    <w:abstractNumId w:val="12"/>
  </w:num>
  <w:num w:numId="31" w16cid:durableId="1219437761">
    <w:abstractNumId w:val="21"/>
  </w:num>
  <w:num w:numId="32" w16cid:durableId="1287585983">
    <w:abstractNumId w:val="19"/>
  </w:num>
  <w:num w:numId="33" w16cid:durableId="18046179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1FF"/>
    <w:rsid w:val="00013DC9"/>
    <w:rsid w:val="00034616"/>
    <w:rsid w:val="00034CD9"/>
    <w:rsid w:val="00035C47"/>
    <w:rsid w:val="0005685A"/>
    <w:rsid w:val="0006063C"/>
    <w:rsid w:val="00071AC2"/>
    <w:rsid w:val="000770D8"/>
    <w:rsid w:val="00084402"/>
    <w:rsid w:val="000A2FE7"/>
    <w:rsid w:val="000A4CA1"/>
    <w:rsid w:val="000A7F20"/>
    <w:rsid w:val="000B1D74"/>
    <w:rsid w:val="000B658B"/>
    <w:rsid w:val="000E2AF0"/>
    <w:rsid w:val="000F1017"/>
    <w:rsid w:val="000F3E06"/>
    <w:rsid w:val="000F5D5C"/>
    <w:rsid w:val="00116E85"/>
    <w:rsid w:val="0012657F"/>
    <w:rsid w:val="00132DB0"/>
    <w:rsid w:val="00134B74"/>
    <w:rsid w:val="001372B0"/>
    <w:rsid w:val="00141D16"/>
    <w:rsid w:val="0015074B"/>
    <w:rsid w:val="00154403"/>
    <w:rsid w:val="001570B0"/>
    <w:rsid w:val="0016093F"/>
    <w:rsid w:val="001655CD"/>
    <w:rsid w:val="001771DE"/>
    <w:rsid w:val="001773C3"/>
    <w:rsid w:val="001A74FE"/>
    <w:rsid w:val="001B1910"/>
    <w:rsid w:val="001C5939"/>
    <w:rsid w:val="001D5706"/>
    <w:rsid w:val="001E1706"/>
    <w:rsid w:val="00202294"/>
    <w:rsid w:val="002025A8"/>
    <w:rsid w:val="00206EDD"/>
    <w:rsid w:val="00206FF5"/>
    <w:rsid w:val="002125F5"/>
    <w:rsid w:val="00216F33"/>
    <w:rsid w:val="0022127D"/>
    <w:rsid w:val="0022339A"/>
    <w:rsid w:val="0022775C"/>
    <w:rsid w:val="00230C1B"/>
    <w:rsid w:val="00241ABD"/>
    <w:rsid w:val="00243258"/>
    <w:rsid w:val="00247D1F"/>
    <w:rsid w:val="00252D80"/>
    <w:rsid w:val="00255423"/>
    <w:rsid w:val="00265183"/>
    <w:rsid w:val="00266628"/>
    <w:rsid w:val="00274A7C"/>
    <w:rsid w:val="0028379E"/>
    <w:rsid w:val="00285649"/>
    <w:rsid w:val="002945AF"/>
    <w:rsid w:val="00294CBB"/>
    <w:rsid w:val="002956C9"/>
    <w:rsid w:val="00295A6E"/>
    <w:rsid w:val="0029639D"/>
    <w:rsid w:val="00297D04"/>
    <w:rsid w:val="002A124B"/>
    <w:rsid w:val="002A45F6"/>
    <w:rsid w:val="002B3BDC"/>
    <w:rsid w:val="002B5CDB"/>
    <w:rsid w:val="002C3E19"/>
    <w:rsid w:val="002C5EA9"/>
    <w:rsid w:val="002E05C2"/>
    <w:rsid w:val="002E3C5B"/>
    <w:rsid w:val="002F3574"/>
    <w:rsid w:val="002F4044"/>
    <w:rsid w:val="002F550D"/>
    <w:rsid w:val="002F6966"/>
    <w:rsid w:val="0031378F"/>
    <w:rsid w:val="00314690"/>
    <w:rsid w:val="00325121"/>
    <w:rsid w:val="00325149"/>
    <w:rsid w:val="00326F90"/>
    <w:rsid w:val="0033053D"/>
    <w:rsid w:val="0033167B"/>
    <w:rsid w:val="00331C2B"/>
    <w:rsid w:val="0033334F"/>
    <w:rsid w:val="00362E3E"/>
    <w:rsid w:val="00382E04"/>
    <w:rsid w:val="00384849"/>
    <w:rsid w:val="00385EFA"/>
    <w:rsid w:val="003914FF"/>
    <w:rsid w:val="003A5D06"/>
    <w:rsid w:val="003C220D"/>
    <w:rsid w:val="003C26A4"/>
    <w:rsid w:val="003D0722"/>
    <w:rsid w:val="003E3855"/>
    <w:rsid w:val="003E5BCE"/>
    <w:rsid w:val="003E7457"/>
    <w:rsid w:val="003F36D0"/>
    <w:rsid w:val="003F38CD"/>
    <w:rsid w:val="003F3AFE"/>
    <w:rsid w:val="004248A6"/>
    <w:rsid w:val="004269C8"/>
    <w:rsid w:val="00440969"/>
    <w:rsid w:val="004450ED"/>
    <w:rsid w:val="00450987"/>
    <w:rsid w:val="00460ABD"/>
    <w:rsid w:val="00484AB9"/>
    <w:rsid w:val="00487972"/>
    <w:rsid w:val="0049345B"/>
    <w:rsid w:val="004A015A"/>
    <w:rsid w:val="004B5F41"/>
    <w:rsid w:val="004D2B28"/>
    <w:rsid w:val="004D7F60"/>
    <w:rsid w:val="004E1807"/>
    <w:rsid w:val="004E50B5"/>
    <w:rsid w:val="004F1DAB"/>
    <w:rsid w:val="004F5576"/>
    <w:rsid w:val="00502976"/>
    <w:rsid w:val="005117AA"/>
    <w:rsid w:val="005143C7"/>
    <w:rsid w:val="005163E4"/>
    <w:rsid w:val="005210D3"/>
    <w:rsid w:val="00544013"/>
    <w:rsid w:val="005505EA"/>
    <w:rsid w:val="00560DA2"/>
    <w:rsid w:val="0056107A"/>
    <w:rsid w:val="00561786"/>
    <w:rsid w:val="00566C0C"/>
    <w:rsid w:val="00567810"/>
    <w:rsid w:val="00571C23"/>
    <w:rsid w:val="0057673E"/>
    <w:rsid w:val="00582C1B"/>
    <w:rsid w:val="00597BC3"/>
    <w:rsid w:val="005A091F"/>
    <w:rsid w:val="005A15E6"/>
    <w:rsid w:val="005C4E43"/>
    <w:rsid w:val="005D2611"/>
    <w:rsid w:val="005E5B60"/>
    <w:rsid w:val="005F4B68"/>
    <w:rsid w:val="00607B19"/>
    <w:rsid w:val="00611752"/>
    <w:rsid w:val="00621D2F"/>
    <w:rsid w:val="00627F74"/>
    <w:rsid w:val="006373B9"/>
    <w:rsid w:val="0064765B"/>
    <w:rsid w:val="006604EC"/>
    <w:rsid w:val="00662D2E"/>
    <w:rsid w:val="00673B15"/>
    <w:rsid w:val="006773A9"/>
    <w:rsid w:val="0068439A"/>
    <w:rsid w:val="006A6B38"/>
    <w:rsid w:val="006B3505"/>
    <w:rsid w:val="006C0F62"/>
    <w:rsid w:val="006C1844"/>
    <w:rsid w:val="006C516D"/>
    <w:rsid w:val="006C730A"/>
    <w:rsid w:val="006D14AA"/>
    <w:rsid w:val="006D2DA1"/>
    <w:rsid w:val="006D4172"/>
    <w:rsid w:val="006D47C3"/>
    <w:rsid w:val="006E71B7"/>
    <w:rsid w:val="006F262A"/>
    <w:rsid w:val="006F326B"/>
    <w:rsid w:val="00710697"/>
    <w:rsid w:val="0071207C"/>
    <w:rsid w:val="00720776"/>
    <w:rsid w:val="007208FB"/>
    <w:rsid w:val="0072640F"/>
    <w:rsid w:val="00726935"/>
    <w:rsid w:val="0072786B"/>
    <w:rsid w:val="007365B8"/>
    <w:rsid w:val="007369DF"/>
    <w:rsid w:val="00744AE8"/>
    <w:rsid w:val="00753C33"/>
    <w:rsid w:val="00761198"/>
    <w:rsid w:val="00773A15"/>
    <w:rsid w:val="00775BC2"/>
    <w:rsid w:val="00776F4A"/>
    <w:rsid w:val="00781544"/>
    <w:rsid w:val="007826B8"/>
    <w:rsid w:val="0078740F"/>
    <w:rsid w:val="007947E0"/>
    <w:rsid w:val="007A3A2A"/>
    <w:rsid w:val="007B02F7"/>
    <w:rsid w:val="007E09AC"/>
    <w:rsid w:val="007E14F8"/>
    <w:rsid w:val="007E74CD"/>
    <w:rsid w:val="007F212D"/>
    <w:rsid w:val="007F4DA9"/>
    <w:rsid w:val="007F5785"/>
    <w:rsid w:val="00802616"/>
    <w:rsid w:val="00815884"/>
    <w:rsid w:val="00824340"/>
    <w:rsid w:val="00827F63"/>
    <w:rsid w:val="00836AA5"/>
    <w:rsid w:val="00837401"/>
    <w:rsid w:val="008378EE"/>
    <w:rsid w:val="00852AAC"/>
    <w:rsid w:val="0086077B"/>
    <w:rsid w:val="00866D94"/>
    <w:rsid w:val="00870143"/>
    <w:rsid w:val="008707FC"/>
    <w:rsid w:val="00882429"/>
    <w:rsid w:val="00885F2B"/>
    <w:rsid w:val="00892AFB"/>
    <w:rsid w:val="008A5C18"/>
    <w:rsid w:val="008A6789"/>
    <w:rsid w:val="008A763C"/>
    <w:rsid w:val="008D496B"/>
    <w:rsid w:val="008E0E87"/>
    <w:rsid w:val="008E4CF5"/>
    <w:rsid w:val="008F16E3"/>
    <w:rsid w:val="00904B73"/>
    <w:rsid w:val="00911156"/>
    <w:rsid w:val="0091616E"/>
    <w:rsid w:val="00925EEF"/>
    <w:rsid w:val="009332EE"/>
    <w:rsid w:val="00933985"/>
    <w:rsid w:val="00936CA9"/>
    <w:rsid w:val="00942152"/>
    <w:rsid w:val="00944A01"/>
    <w:rsid w:val="00947522"/>
    <w:rsid w:val="00950D36"/>
    <w:rsid w:val="00951C92"/>
    <w:rsid w:val="00973A85"/>
    <w:rsid w:val="00975F9A"/>
    <w:rsid w:val="009762C7"/>
    <w:rsid w:val="009951D9"/>
    <w:rsid w:val="009971E1"/>
    <w:rsid w:val="009A02D5"/>
    <w:rsid w:val="009A39CB"/>
    <w:rsid w:val="009A7500"/>
    <w:rsid w:val="009A7EDD"/>
    <w:rsid w:val="009B50B7"/>
    <w:rsid w:val="009C4B87"/>
    <w:rsid w:val="009C6A99"/>
    <w:rsid w:val="009D11FD"/>
    <w:rsid w:val="009D559E"/>
    <w:rsid w:val="009E6BE5"/>
    <w:rsid w:val="009F66FB"/>
    <w:rsid w:val="00A07796"/>
    <w:rsid w:val="00A121C7"/>
    <w:rsid w:val="00A312A8"/>
    <w:rsid w:val="00A3297A"/>
    <w:rsid w:val="00A33DBB"/>
    <w:rsid w:val="00A507A4"/>
    <w:rsid w:val="00A729F3"/>
    <w:rsid w:val="00A8774E"/>
    <w:rsid w:val="00A914F3"/>
    <w:rsid w:val="00A91842"/>
    <w:rsid w:val="00A91D62"/>
    <w:rsid w:val="00A92029"/>
    <w:rsid w:val="00A96E77"/>
    <w:rsid w:val="00A9754B"/>
    <w:rsid w:val="00AA1D8D"/>
    <w:rsid w:val="00AA51E4"/>
    <w:rsid w:val="00AB5CDA"/>
    <w:rsid w:val="00AD4357"/>
    <w:rsid w:val="00AE2D0F"/>
    <w:rsid w:val="00B047D6"/>
    <w:rsid w:val="00B06924"/>
    <w:rsid w:val="00B125BF"/>
    <w:rsid w:val="00B233F6"/>
    <w:rsid w:val="00B260BE"/>
    <w:rsid w:val="00B363E7"/>
    <w:rsid w:val="00B47730"/>
    <w:rsid w:val="00B61917"/>
    <w:rsid w:val="00B741E3"/>
    <w:rsid w:val="00B854B2"/>
    <w:rsid w:val="00BB749D"/>
    <w:rsid w:val="00BD1192"/>
    <w:rsid w:val="00BF152C"/>
    <w:rsid w:val="00BF1737"/>
    <w:rsid w:val="00BF7B34"/>
    <w:rsid w:val="00C00ACE"/>
    <w:rsid w:val="00C01048"/>
    <w:rsid w:val="00C13CA0"/>
    <w:rsid w:val="00C24BB0"/>
    <w:rsid w:val="00C36E00"/>
    <w:rsid w:val="00C44971"/>
    <w:rsid w:val="00C456EE"/>
    <w:rsid w:val="00C71D21"/>
    <w:rsid w:val="00C76EF7"/>
    <w:rsid w:val="00C93993"/>
    <w:rsid w:val="00C96BD1"/>
    <w:rsid w:val="00CA0DCD"/>
    <w:rsid w:val="00CA1E97"/>
    <w:rsid w:val="00CA3773"/>
    <w:rsid w:val="00CA4552"/>
    <w:rsid w:val="00CA61CD"/>
    <w:rsid w:val="00CB0664"/>
    <w:rsid w:val="00CB2A7A"/>
    <w:rsid w:val="00CB57AC"/>
    <w:rsid w:val="00CD0CF1"/>
    <w:rsid w:val="00CD6F77"/>
    <w:rsid w:val="00CF1A1D"/>
    <w:rsid w:val="00CF1F5A"/>
    <w:rsid w:val="00D07B7A"/>
    <w:rsid w:val="00D1244B"/>
    <w:rsid w:val="00D214EC"/>
    <w:rsid w:val="00D21B72"/>
    <w:rsid w:val="00D374F0"/>
    <w:rsid w:val="00D431BA"/>
    <w:rsid w:val="00D60508"/>
    <w:rsid w:val="00D63F85"/>
    <w:rsid w:val="00D65215"/>
    <w:rsid w:val="00D662CB"/>
    <w:rsid w:val="00D918BF"/>
    <w:rsid w:val="00D9424B"/>
    <w:rsid w:val="00DC4669"/>
    <w:rsid w:val="00DC51A1"/>
    <w:rsid w:val="00DC6F85"/>
    <w:rsid w:val="00DC7F13"/>
    <w:rsid w:val="00DD21BF"/>
    <w:rsid w:val="00DD2C07"/>
    <w:rsid w:val="00DD7E6B"/>
    <w:rsid w:val="00DE0D55"/>
    <w:rsid w:val="00DE1816"/>
    <w:rsid w:val="00DE3853"/>
    <w:rsid w:val="00DF04E6"/>
    <w:rsid w:val="00E17C48"/>
    <w:rsid w:val="00E630A2"/>
    <w:rsid w:val="00E737CD"/>
    <w:rsid w:val="00E74667"/>
    <w:rsid w:val="00E849D6"/>
    <w:rsid w:val="00E8623A"/>
    <w:rsid w:val="00E904D9"/>
    <w:rsid w:val="00EA27F7"/>
    <w:rsid w:val="00EB44BE"/>
    <w:rsid w:val="00EC2EA9"/>
    <w:rsid w:val="00ED733F"/>
    <w:rsid w:val="00EE20C4"/>
    <w:rsid w:val="00EE385D"/>
    <w:rsid w:val="00EE49B5"/>
    <w:rsid w:val="00EF1444"/>
    <w:rsid w:val="00F011C8"/>
    <w:rsid w:val="00F438E4"/>
    <w:rsid w:val="00F547CA"/>
    <w:rsid w:val="00F712EF"/>
    <w:rsid w:val="00F71F1E"/>
    <w:rsid w:val="00F72A63"/>
    <w:rsid w:val="00F75F13"/>
    <w:rsid w:val="00F7751E"/>
    <w:rsid w:val="00F80E7F"/>
    <w:rsid w:val="00F81166"/>
    <w:rsid w:val="00F870A7"/>
    <w:rsid w:val="00F91587"/>
    <w:rsid w:val="00FA0C10"/>
    <w:rsid w:val="00FA3C36"/>
    <w:rsid w:val="00FA5FEB"/>
    <w:rsid w:val="00FB2E6F"/>
    <w:rsid w:val="00FC693F"/>
    <w:rsid w:val="00FF15E4"/>
    <w:rsid w:val="00FF1B02"/>
    <w:rsid w:val="00FF481C"/>
    <w:rsid w:val="00FF5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9DBBE"/>
  <w14:defaultImageDpi w14:val="300"/>
  <w15:docId w15:val="{E1DC1B57-5082-4776-9C6C-19597C2D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a">
    <w:name w:val="Hyperlink"/>
    <w:basedOn w:val="a2"/>
    <w:uiPriority w:val="99"/>
    <w:unhideWhenUsed/>
    <w:rsid w:val="00673B15"/>
    <w:rPr>
      <w:color w:val="0000FF" w:themeColor="hyperlink"/>
      <w:u w:val="single"/>
    </w:rPr>
  </w:style>
  <w:style w:type="character" w:styleId="affb">
    <w:name w:val="Unresolved Mention"/>
    <w:basedOn w:val="a2"/>
    <w:uiPriority w:val="99"/>
    <w:semiHidden/>
    <w:unhideWhenUsed/>
    <w:rsid w:val="00673B15"/>
    <w:rPr>
      <w:color w:val="605E5C"/>
      <w:shd w:val="clear" w:color="auto" w:fill="E1DFDD"/>
    </w:rPr>
  </w:style>
  <w:style w:type="paragraph" w:styleId="Web">
    <w:name w:val="Normal (Web)"/>
    <w:basedOn w:val="a1"/>
    <w:uiPriority w:val="99"/>
    <w:unhideWhenUsed/>
    <w:rsid w:val="00B125BF"/>
    <w:pPr>
      <w:spacing w:before="100" w:beforeAutospacing="1" w:after="100" w:afterAutospacing="1" w:line="240" w:lineRule="auto"/>
    </w:pPr>
    <w:rPr>
      <w:rFonts w:ascii="新細明體" w:eastAsia="新細明體" w:hAnsi="新細明體" w:cs="新細明體"/>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7093">
      <w:bodyDiv w:val="1"/>
      <w:marLeft w:val="0"/>
      <w:marRight w:val="0"/>
      <w:marTop w:val="0"/>
      <w:marBottom w:val="0"/>
      <w:divBdr>
        <w:top w:val="none" w:sz="0" w:space="0" w:color="auto"/>
        <w:left w:val="none" w:sz="0" w:space="0" w:color="auto"/>
        <w:bottom w:val="none" w:sz="0" w:space="0" w:color="auto"/>
        <w:right w:val="none" w:sz="0" w:space="0" w:color="auto"/>
      </w:divBdr>
    </w:div>
    <w:div w:id="24913226">
      <w:bodyDiv w:val="1"/>
      <w:marLeft w:val="0"/>
      <w:marRight w:val="0"/>
      <w:marTop w:val="0"/>
      <w:marBottom w:val="0"/>
      <w:divBdr>
        <w:top w:val="none" w:sz="0" w:space="0" w:color="auto"/>
        <w:left w:val="none" w:sz="0" w:space="0" w:color="auto"/>
        <w:bottom w:val="none" w:sz="0" w:space="0" w:color="auto"/>
        <w:right w:val="none" w:sz="0" w:space="0" w:color="auto"/>
      </w:divBdr>
    </w:div>
    <w:div w:id="83456377">
      <w:bodyDiv w:val="1"/>
      <w:marLeft w:val="0"/>
      <w:marRight w:val="0"/>
      <w:marTop w:val="0"/>
      <w:marBottom w:val="0"/>
      <w:divBdr>
        <w:top w:val="none" w:sz="0" w:space="0" w:color="auto"/>
        <w:left w:val="none" w:sz="0" w:space="0" w:color="auto"/>
        <w:bottom w:val="none" w:sz="0" w:space="0" w:color="auto"/>
        <w:right w:val="none" w:sz="0" w:space="0" w:color="auto"/>
      </w:divBdr>
    </w:div>
    <w:div w:id="89546688">
      <w:bodyDiv w:val="1"/>
      <w:marLeft w:val="0"/>
      <w:marRight w:val="0"/>
      <w:marTop w:val="0"/>
      <w:marBottom w:val="0"/>
      <w:divBdr>
        <w:top w:val="none" w:sz="0" w:space="0" w:color="auto"/>
        <w:left w:val="none" w:sz="0" w:space="0" w:color="auto"/>
        <w:bottom w:val="none" w:sz="0" w:space="0" w:color="auto"/>
        <w:right w:val="none" w:sz="0" w:space="0" w:color="auto"/>
      </w:divBdr>
    </w:div>
    <w:div w:id="165750646">
      <w:bodyDiv w:val="1"/>
      <w:marLeft w:val="0"/>
      <w:marRight w:val="0"/>
      <w:marTop w:val="0"/>
      <w:marBottom w:val="0"/>
      <w:divBdr>
        <w:top w:val="none" w:sz="0" w:space="0" w:color="auto"/>
        <w:left w:val="none" w:sz="0" w:space="0" w:color="auto"/>
        <w:bottom w:val="none" w:sz="0" w:space="0" w:color="auto"/>
        <w:right w:val="none" w:sz="0" w:space="0" w:color="auto"/>
      </w:divBdr>
    </w:div>
    <w:div w:id="174617029">
      <w:bodyDiv w:val="1"/>
      <w:marLeft w:val="0"/>
      <w:marRight w:val="0"/>
      <w:marTop w:val="0"/>
      <w:marBottom w:val="0"/>
      <w:divBdr>
        <w:top w:val="none" w:sz="0" w:space="0" w:color="auto"/>
        <w:left w:val="none" w:sz="0" w:space="0" w:color="auto"/>
        <w:bottom w:val="none" w:sz="0" w:space="0" w:color="auto"/>
        <w:right w:val="none" w:sz="0" w:space="0" w:color="auto"/>
      </w:divBdr>
    </w:div>
    <w:div w:id="218515970">
      <w:bodyDiv w:val="1"/>
      <w:marLeft w:val="0"/>
      <w:marRight w:val="0"/>
      <w:marTop w:val="0"/>
      <w:marBottom w:val="0"/>
      <w:divBdr>
        <w:top w:val="none" w:sz="0" w:space="0" w:color="auto"/>
        <w:left w:val="none" w:sz="0" w:space="0" w:color="auto"/>
        <w:bottom w:val="none" w:sz="0" w:space="0" w:color="auto"/>
        <w:right w:val="none" w:sz="0" w:space="0" w:color="auto"/>
      </w:divBdr>
    </w:div>
    <w:div w:id="266432500">
      <w:bodyDiv w:val="1"/>
      <w:marLeft w:val="0"/>
      <w:marRight w:val="0"/>
      <w:marTop w:val="0"/>
      <w:marBottom w:val="0"/>
      <w:divBdr>
        <w:top w:val="none" w:sz="0" w:space="0" w:color="auto"/>
        <w:left w:val="none" w:sz="0" w:space="0" w:color="auto"/>
        <w:bottom w:val="none" w:sz="0" w:space="0" w:color="auto"/>
        <w:right w:val="none" w:sz="0" w:space="0" w:color="auto"/>
      </w:divBdr>
    </w:div>
    <w:div w:id="310600051">
      <w:bodyDiv w:val="1"/>
      <w:marLeft w:val="0"/>
      <w:marRight w:val="0"/>
      <w:marTop w:val="0"/>
      <w:marBottom w:val="0"/>
      <w:divBdr>
        <w:top w:val="none" w:sz="0" w:space="0" w:color="auto"/>
        <w:left w:val="none" w:sz="0" w:space="0" w:color="auto"/>
        <w:bottom w:val="none" w:sz="0" w:space="0" w:color="auto"/>
        <w:right w:val="none" w:sz="0" w:space="0" w:color="auto"/>
      </w:divBdr>
    </w:div>
    <w:div w:id="404839539">
      <w:bodyDiv w:val="1"/>
      <w:marLeft w:val="0"/>
      <w:marRight w:val="0"/>
      <w:marTop w:val="0"/>
      <w:marBottom w:val="0"/>
      <w:divBdr>
        <w:top w:val="none" w:sz="0" w:space="0" w:color="auto"/>
        <w:left w:val="none" w:sz="0" w:space="0" w:color="auto"/>
        <w:bottom w:val="none" w:sz="0" w:space="0" w:color="auto"/>
        <w:right w:val="none" w:sz="0" w:space="0" w:color="auto"/>
      </w:divBdr>
    </w:div>
    <w:div w:id="452797424">
      <w:bodyDiv w:val="1"/>
      <w:marLeft w:val="0"/>
      <w:marRight w:val="0"/>
      <w:marTop w:val="0"/>
      <w:marBottom w:val="0"/>
      <w:divBdr>
        <w:top w:val="none" w:sz="0" w:space="0" w:color="auto"/>
        <w:left w:val="none" w:sz="0" w:space="0" w:color="auto"/>
        <w:bottom w:val="none" w:sz="0" w:space="0" w:color="auto"/>
        <w:right w:val="none" w:sz="0" w:space="0" w:color="auto"/>
      </w:divBdr>
    </w:div>
    <w:div w:id="471991807">
      <w:bodyDiv w:val="1"/>
      <w:marLeft w:val="0"/>
      <w:marRight w:val="0"/>
      <w:marTop w:val="0"/>
      <w:marBottom w:val="0"/>
      <w:divBdr>
        <w:top w:val="none" w:sz="0" w:space="0" w:color="auto"/>
        <w:left w:val="none" w:sz="0" w:space="0" w:color="auto"/>
        <w:bottom w:val="none" w:sz="0" w:space="0" w:color="auto"/>
        <w:right w:val="none" w:sz="0" w:space="0" w:color="auto"/>
      </w:divBdr>
    </w:div>
    <w:div w:id="526338376">
      <w:bodyDiv w:val="1"/>
      <w:marLeft w:val="0"/>
      <w:marRight w:val="0"/>
      <w:marTop w:val="0"/>
      <w:marBottom w:val="0"/>
      <w:divBdr>
        <w:top w:val="none" w:sz="0" w:space="0" w:color="auto"/>
        <w:left w:val="none" w:sz="0" w:space="0" w:color="auto"/>
        <w:bottom w:val="none" w:sz="0" w:space="0" w:color="auto"/>
        <w:right w:val="none" w:sz="0" w:space="0" w:color="auto"/>
      </w:divBdr>
    </w:div>
    <w:div w:id="859784320">
      <w:bodyDiv w:val="1"/>
      <w:marLeft w:val="0"/>
      <w:marRight w:val="0"/>
      <w:marTop w:val="0"/>
      <w:marBottom w:val="0"/>
      <w:divBdr>
        <w:top w:val="none" w:sz="0" w:space="0" w:color="auto"/>
        <w:left w:val="none" w:sz="0" w:space="0" w:color="auto"/>
        <w:bottom w:val="none" w:sz="0" w:space="0" w:color="auto"/>
        <w:right w:val="none" w:sz="0" w:space="0" w:color="auto"/>
      </w:divBdr>
    </w:div>
    <w:div w:id="865022342">
      <w:bodyDiv w:val="1"/>
      <w:marLeft w:val="0"/>
      <w:marRight w:val="0"/>
      <w:marTop w:val="0"/>
      <w:marBottom w:val="0"/>
      <w:divBdr>
        <w:top w:val="none" w:sz="0" w:space="0" w:color="auto"/>
        <w:left w:val="none" w:sz="0" w:space="0" w:color="auto"/>
        <w:bottom w:val="none" w:sz="0" w:space="0" w:color="auto"/>
        <w:right w:val="none" w:sz="0" w:space="0" w:color="auto"/>
      </w:divBdr>
    </w:div>
    <w:div w:id="897940341">
      <w:bodyDiv w:val="1"/>
      <w:marLeft w:val="0"/>
      <w:marRight w:val="0"/>
      <w:marTop w:val="0"/>
      <w:marBottom w:val="0"/>
      <w:divBdr>
        <w:top w:val="none" w:sz="0" w:space="0" w:color="auto"/>
        <w:left w:val="none" w:sz="0" w:space="0" w:color="auto"/>
        <w:bottom w:val="none" w:sz="0" w:space="0" w:color="auto"/>
        <w:right w:val="none" w:sz="0" w:space="0" w:color="auto"/>
      </w:divBdr>
    </w:div>
    <w:div w:id="919798050">
      <w:bodyDiv w:val="1"/>
      <w:marLeft w:val="0"/>
      <w:marRight w:val="0"/>
      <w:marTop w:val="0"/>
      <w:marBottom w:val="0"/>
      <w:divBdr>
        <w:top w:val="none" w:sz="0" w:space="0" w:color="auto"/>
        <w:left w:val="none" w:sz="0" w:space="0" w:color="auto"/>
        <w:bottom w:val="none" w:sz="0" w:space="0" w:color="auto"/>
        <w:right w:val="none" w:sz="0" w:space="0" w:color="auto"/>
      </w:divBdr>
    </w:div>
    <w:div w:id="924650050">
      <w:bodyDiv w:val="1"/>
      <w:marLeft w:val="0"/>
      <w:marRight w:val="0"/>
      <w:marTop w:val="0"/>
      <w:marBottom w:val="0"/>
      <w:divBdr>
        <w:top w:val="none" w:sz="0" w:space="0" w:color="auto"/>
        <w:left w:val="none" w:sz="0" w:space="0" w:color="auto"/>
        <w:bottom w:val="none" w:sz="0" w:space="0" w:color="auto"/>
        <w:right w:val="none" w:sz="0" w:space="0" w:color="auto"/>
      </w:divBdr>
    </w:div>
    <w:div w:id="937103246">
      <w:bodyDiv w:val="1"/>
      <w:marLeft w:val="0"/>
      <w:marRight w:val="0"/>
      <w:marTop w:val="0"/>
      <w:marBottom w:val="0"/>
      <w:divBdr>
        <w:top w:val="none" w:sz="0" w:space="0" w:color="auto"/>
        <w:left w:val="none" w:sz="0" w:space="0" w:color="auto"/>
        <w:bottom w:val="none" w:sz="0" w:space="0" w:color="auto"/>
        <w:right w:val="none" w:sz="0" w:space="0" w:color="auto"/>
      </w:divBdr>
    </w:div>
    <w:div w:id="942492446">
      <w:bodyDiv w:val="1"/>
      <w:marLeft w:val="0"/>
      <w:marRight w:val="0"/>
      <w:marTop w:val="0"/>
      <w:marBottom w:val="0"/>
      <w:divBdr>
        <w:top w:val="none" w:sz="0" w:space="0" w:color="auto"/>
        <w:left w:val="none" w:sz="0" w:space="0" w:color="auto"/>
        <w:bottom w:val="none" w:sz="0" w:space="0" w:color="auto"/>
        <w:right w:val="none" w:sz="0" w:space="0" w:color="auto"/>
      </w:divBdr>
    </w:div>
    <w:div w:id="1054545937">
      <w:bodyDiv w:val="1"/>
      <w:marLeft w:val="0"/>
      <w:marRight w:val="0"/>
      <w:marTop w:val="0"/>
      <w:marBottom w:val="0"/>
      <w:divBdr>
        <w:top w:val="none" w:sz="0" w:space="0" w:color="auto"/>
        <w:left w:val="none" w:sz="0" w:space="0" w:color="auto"/>
        <w:bottom w:val="none" w:sz="0" w:space="0" w:color="auto"/>
        <w:right w:val="none" w:sz="0" w:space="0" w:color="auto"/>
      </w:divBdr>
    </w:div>
    <w:div w:id="1154220836">
      <w:bodyDiv w:val="1"/>
      <w:marLeft w:val="0"/>
      <w:marRight w:val="0"/>
      <w:marTop w:val="0"/>
      <w:marBottom w:val="0"/>
      <w:divBdr>
        <w:top w:val="none" w:sz="0" w:space="0" w:color="auto"/>
        <w:left w:val="none" w:sz="0" w:space="0" w:color="auto"/>
        <w:bottom w:val="none" w:sz="0" w:space="0" w:color="auto"/>
        <w:right w:val="none" w:sz="0" w:space="0" w:color="auto"/>
      </w:divBdr>
    </w:div>
    <w:div w:id="1161046098">
      <w:bodyDiv w:val="1"/>
      <w:marLeft w:val="0"/>
      <w:marRight w:val="0"/>
      <w:marTop w:val="0"/>
      <w:marBottom w:val="0"/>
      <w:divBdr>
        <w:top w:val="none" w:sz="0" w:space="0" w:color="auto"/>
        <w:left w:val="none" w:sz="0" w:space="0" w:color="auto"/>
        <w:bottom w:val="none" w:sz="0" w:space="0" w:color="auto"/>
        <w:right w:val="none" w:sz="0" w:space="0" w:color="auto"/>
      </w:divBdr>
    </w:div>
    <w:div w:id="1313828748">
      <w:bodyDiv w:val="1"/>
      <w:marLeft w:val="0"/>
      <w:marRight w:val="0"/>
      <w:marTop w:val="0"/>
      <w:marBottom w:val="0"/>
      <w:divBdr>
        <w:top w:val="none" w:sz="0" w:space="0" w:color="auto"/>
        <w:left w:val="none" w:sz="0" w:space="0" w:color="auto"/>
        <w:bottom w:val="none" w:sz="0" w:space="0" w:color="auto"/>
        <w:right w:val="none" w:sz="0" w:space="0" w:color="auto"/>
      </w:divBdr>
    </w:div>
    <w:div w:id="1381902014">
      <w:bodyDiv w:val="1"/>
      <w:marLeft w:val="0"/>
      <w:marRight w:val="0"/>
      <w:marTop w:val="0"/>
      <w:marBottom w:val="0"/>
      <w:divBdr>
        <w:top w:val="none" w:sz="0" w:space="0" w:color="auto"/>
        <w:left w:val="none" w:sz="0" w:space="0" w:color="auto"/>
        <w:bottom w:val="none" w:sz="0" w:space="0" w:color="auto"/>
        <w:right w:val="none" w:sz="0" w:space="0" w:color="auto"/>
      </w:divBdr>
    </w:div>
    <w:div w:id="1383747860">
      <w:bodyDiv w:val="1"/>
      <w:marLeft w:val="0"/>
      <w:marRight w:val="0"/>
      <w:marTop w:val="0"/>
      <w:marBottom w:val="0"/>
      <w:divBdr>
        <w:top w:val="none" w:sz="0" w:space="0" w:color="auto"/>
        <w:left w:val="none" w:sz="0" w:space="0" w:color="auto"/>
        <w:bottom w:val="none" w:sz="0" w:space="0" w:color="auto"/>
        <w:right w:val="none" w:sz="0" w:space="0" w:color="auto"/>
      </w:divBdr>
    </w:div>
    <w:div w:id="1433357252">
      <w:bodyDiv w:val="1"/>
      <w:marLeft w:val="0"/>
      <w:marRight w:val="0"/>
      <w:marTop w:val="0"/>
      <w:marBottom w:val="0"/>
      <w:divBdr>
        <w:top w:val="none" w:sz="0" w:space="0" w:color="auto"/>
        <w:left w:val="none" w:sz="0" w:space="0" w:color="auto"/>
        <w:bottom w:val="none" w:sz="0" w:space="0" w:color="auto"/>
        <w:right w:val="none" w:sz="0" w:space="0" w:color="auto"/>
      </w:divBdr>
    </w:div>
    <w:div w:id="1452089791">
      <w:bodyDiv w:val="1"/>
      <w:marLeft w:val="0"/>
      <w:marRight w:val="0"/>
      <w:marTop w:val="0"/>
      <w:marBottom w:val="0"/>
      <w:divBdr>
        <w:top w:val="none" w:sz="0" w:space="0" w:color="auto"/>
        <w:left w:val="none" w:sz="0" w:space="0" w:color="auto"/>
        <w:bottom w:val="none" w:sz="0" w:space="0" w:color="auto"/>
        <w:right w:val="none" w:sz="0" w:space="0" w:color="auto"/>
      </w:divBdr>
    </w:div>
    <w:div w:id="1454135325">
      <w:bodyDiv w:val="1"/>
      <w:marLeft w:val="0"/>
      <w:marRight w:val="0"/>
      <w:marTop w:val="0"/>
      <w:marBottom w:val="0"/>
      <w:divBdr>
        <w:top w:val="none" w:sz="0" w:space="0" w:color="auto"/>
        <w:left w:val="none" w:sz="0" w:space="0" w:color="auto"/>
        <w:bottom w:val="none" w:sz="0" w:space="0" w:color="auto"/>
        <w:right w:val="none" w:sz="0" w:space="0" w:color="auto"/>
      </w:divBdr>
    </w:div>
    <w:div w:id="1469856357">
      <w:bodyDiv w:val="1"/>
      <w:marLeft w:val="0"/>
      <w:marRight w:val="0"/>
      <w:marTop w:val="0"/>
      <w:marBottom w:val="0"/>
      <w:divBdr>
        <w:top w:val="none" w:sz="0" w:space="0" w:color="auto"/>
        <w:left w:val="none" w:sz="0" w:space="0" w:color="auto"/>
        <w:bottom w:val="none" w:sz="0" w:space="0" w:color="auto"/>
        <w:right w:val="none" w:sz="0" w:space="0" w:color="auto"/>
      </w:divBdr>
    </w:div>
    <w:div w:id="1480071629">
      <w:bodyDiv w:val="1"/>
      <w:marLeft w:val="0"/>
      <w:marRight w:val="0"/>
      <w:marTop w:val="0"/>
      <w:marBottom w:val="0"/>
      <w:divBdr>
        <w:top w:val="none" w:sz="0" w:space="0" w:color="auto"/>
        <w:left w:val="none" w:sz="0" w:space="0" w:color="auto"/>
        <w:bottom w:val="none" w:sz="0" w:space="0" w:color="auto"/>
        <w:right w:val="none" w:sz="0" w:space="0" w:color="auto"/>
      </w:divBdr>
    </w:div>
    <w:div w:id="1606840579">
      <w:bodyDiv w:val="1"/>
      <w:marLeft w:val="0"/>
      <w:marRight w:val="0"/>
      <w:marTop w:val="0"/>
      <w:marBottom w:val="0"/>
      <w:divBdr>
        <w:top w:val="none" w:sz="0" w:space="0" w:color="auto"/>
        <w:left w:val="none" w:sz="0" w:space="0" w:color="auto"/>
        <w:bottom w:val="none" w:sz="0" w:space="0" w:color="auto"/>
        <w:right w:val="none" w:sz="0" w:space="0" w:color="auto"/>
      </w:divBdr>
    </w:div>
    <w:div w:id="1636639839">
      <w:bodyDiv w:val="1"/>
      <w:marLeft w:val="0"/>
      <w:marRight w:val="0"/>
      <w:marTop w:val="0"/>
      <w:marBottom w:val="0"/>
      <w:divBdr>
        <w:top w:val="none" w:sz="0" w:space="0" w:color="auto"/>
        <w:left w:val="none" w:sz="0" w:space="0" w:color="auto"/>
        <w:bottom w:val="none" w:sz="0" w:space="0" w:color="auto"/>
        <w:right w:val="none" w:sz="0" w:space="0" w:color="auto"/>
      </w:divBdr>
    </w:div>
    <w:div w:id="1656495340">
      <w:bodyDiv w:val="1"/>
      <w:marLeft w:val="0"/>
      <w:marRight w:val="0"/>
      <w:marTop w:val="0"/>
      <w:marBottom w:val="0"/>
      <w:divBdr>
        <w:top w:val="none" w:sz="0" w:space="0" w:color="auto"/>
        <w:left w:val="none" w:sz="0" w:space="0" w:color="auto"/>
        <w:bottom w:val="none" w:sz="0" w:space="0" w:color="auto"/>
        <w:right w:val="none" w:sz="0" w:space="0" w:color="auto"/>
      </w:divBdr>
    </w:div>
    <w:div w:id="1790011817">
      <w:bodyDiv w:val="1"/>
      <w:marLeft w:val="0"/>
      <w:marRight w:val="0"/>
      <w:marTop w:val="0"/>
      <w:marBottom w:val="0"/>
      <w:divBdr>
        <w:top w:val="none" w:sz="0" w:space="0" w:color="auto"/>
        <w:left w:val="none" w:sz="0" w:space="0" w:color="auto"/>
        <w:bottom w:val="none" w:sz="0" w:space="0" w:color="auto"/>
        <w:right w:val="none" w:sz="0" w:space="0" w:color="auto"/>
      </w:divBdr>
    </w:div>
    <w:div w:id="1909681971">
      <w:bodyDiv w:val="1"/>
      <w:marLeft w:val="0"/>
      <w:marRight w:val="0"/>
      <w:marTop w:val="0"/>
      <w:marBottom w:val="0"/>
      <w:divBdr>
        <w:top w:val="none" w:sz="0" w:space="0" w:color="auto"/>
        <w:left w:val="none" w:sz="0" w:space="0" w:color="auto"/>
        <w:bottom w:val="none" w:sz="0" w:space="0" w:color="auto"/>
        <w:right w:val="none" w:sz="0" w:space="0" w:color="auto"/>
      </w:divBdr>
    </w:div>
    <w:div w:id="1933003761">
      <w:bodyDiv w:val="1"/>
      <w:marLeft w:val="0"/>
      <w:marRight w:val="0"/>
      <w:marTop w:val="0"/>
      <w:marBottom w:val="0"/>
      <w:divBdr>
        <w:top w:val="none" w:sz="0" w:space="0" w:color="auto"/>
        <w:left w:val="none" w:sz="0" w:space="0" w:color="auto"/>
        <w:bottom w:val="none" w:sz="0" w:space="0" w:color="auto"/>
        <w:right w:val="none" w:sz="0" w:space="0" w:color="auto"/>
      </w:divBdr>
    </w:div>
    <w:div w:id="1985355186">
      <w:bodyDiv w:val="1"/>
      <w:marLeft w:val="0"/>
      <w:marRight w:val="0"/>
      <w:marTop w:val="0"/>
      <w:marBottom w:val="0"/>
      <w:divBdr>
        <w:top w:val="none" w:sz="0" w:space="0" w:color="auto"/>
        <w:left w:val="none" w:sz="0" w:space="0" w:color="auto"/>
        <w:bottom w:val="none" w:sz="0" w:space="0" w:color="auto"/>
        <w:right w:val="none" w:sz="0" w:space="0" w:color="auto"/>
      </w:divBdr>
    </w:div>
    <w:div w:id="2007660915">
      <w:bodyDiv w:val="1"/>
      <w:marLeft w:val="0"/>
      <w:marRight w:val="0"/>
      <w:marTop w:val="0"/>
      <w:marBottom w:val="0"/>
      <w:divBdr>
        <w:top w:val="none" w:sz="0" w:space="0" w:color="auto"/>
        <w:left w:val="none" w:sz="0" w:space="0" w:color="auto"/>
        <w:bottom w:val="none" w:sz="0" w:space="0" w:color="auto"/>
        <w:right w:val="none" w:sz="0" w:space="0" w:color="auto"/>
      </w:divBdr>
    </w:div>
    <w:div w:id="2041512503">
      <w:bodyDiv w:val="1"/>
      <w:marLeft w:val="0"/>
      <w:marRight w:val="0"/>
      <w:marTop w:val="0"/>
      <w:marBottom w:val="0"/>
      <w:divBdr>
        <w:top w:val="none" w:sz="0" w:space="0" w:color="auto"/>
        <w:left w:val="none" w:sz="0" w:space="0" w:color="auto"/>
        <w:bottom w:val="none" w:sz="0" w:space="0" w:color="auto"/>
        <w:right w:val="none" w:sz="0" w:space="0" w:color="auto"/>
      </w:divBdr>
    </w:div>
    <w:div w:id="2047094156">
      <w:bodyDiv w:val="1"/>
      <w:marLeft w:val="0"/>
      <w:marRight w:val="0"/>
      <w:marTop w:val="0"/>
      <w:marBottom w:val="0"/>
      <w:divBdr>
        <w:top w:val="none" w:sz="0" w:space="0" w:color="auto"/>
        <w:left w:val="none" w:sz="0" w:space="0" w:color="auto"/>
        <w:bottom w:val="none" w:sz="0" w:space="0" w:color="auto"/>
        <w:right w:val="none" w:sz="0" w:space="0" w:color="auto"/>
      </w:divBdr>
    </w:div>
    <w:div w:id="2054453097">
      <w:bodyDiv w:val="1"/>
      <w:marLeft w:val="0"/>
      <w:marRight w:val="0"/>
      <w:marTop w:val="0"/>
      <w:marBottom w:val="0"/>
      <w:divBdr>
        <w:top w:val="none" w:sz="0" w:space="0" w:color="auto"/>
        <w:left w:val="none" w:sz="0" w:space="0" w:color="auto"/>
        <w:bottom w:val="none" w:sz="0" w:space="0" w:color="auto"/>
        <w:right w:val="none" w:sz="0" w:space="0" w:color="auto"/>
      </w:divBdr>
    </w:div>
    <w:div w:id="2074503959">
      <w:bodyDiv w:val="1"/>
      <w:marLeft w:val="0"/>
      <w:marRight w:val="0"/>
      <w:marTop w:val="0"/>
      <w:marBottom w:val="0"/>
      <w:divBdr>
        <w:top w:val="none" w:sz="0" w:space="0" w:color="auto"/>
        <w:left w:val="none" w:sz="0" w:space="0" w:color="auto"/>
        <w:bottom w:val="none" w:sz="0" w:space="0" w:color="auto"/>
        <w:right w:val="none" w:sz="0" w:space="0" w:color="auto"/>
      </w:divBdr>
    </w:div>
    <w:div w:id="21041042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quirrel1209/Kway_-.g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C3942-326A-4D97-B5AD-893C6F71B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20</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squirrel</cp:lastModifiedBy>
  <cp:revision>157</cp:revision>
  <dcterms:created xsi:type="dcterms:W3CDTF">2025-04-12T18:40:00Z</dcterms:created>
  <dcterms:modified xsi:type="dcterms:W3CDTF">2025-04-14T12:12:00Z</dcterms:modified>
  <cp:category/>
</cp:coreProperties>
</file>